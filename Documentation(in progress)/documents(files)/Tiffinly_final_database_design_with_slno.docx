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05AB9" w14:textId="77777777" w:rsidR="00C97774" w:rsidRPr="00DE3FC2" w:rsidRDefault="00000000" w:rsidP="00144F4D">
      <w:pPr>
        <w:pStyle w:val="Title"/>
        <w:jc w:val="center"/>
        <w:rPr>
          <w:color w:val="000000" w:themeColor="text1"/>
        </w:rPr>
      </w:pPr>
      <w:r w:rsidRPr="00DE3FC2">
        <w:rPr>
          <w:color w:val="000000" w:themeColor="text1"/>
        </w:rPr>
        <w:t>Tiffinly Database Design</w:t>
      </w:r>
    </w:p>
    <w:p w14:paraId="56D532B0" w14:textId="77777777" w:rsidR="00144F4D" w:rsidRPr="00DE3FC2" w:rsidRDefault="00144F4D" w:rsidP="00144F4D">
      <w:pPr>
        <w:pStyle w:val="Heading2"/>
        <w:rPr>
          <w:color w:val="000000" w:themeColor="text1"/>
        </w:rPr>
      </w:pPr>
    </w:p>
    <w:p w14:paraId="4C066EB7" w14:textId="318ECB71" w:rsidR="00C97774" w:rsidRPr="004D161E" w:rsidRDefault="00DE3FC2" w:rsidP="00FB4BA3">
      <w:pPr>
        <w:pStyle w:val="Heading2"/>
        <w:numPr>
          <w:ilvl w:val="0"/>
          <w:numId w:val="10"/>
        </w:numPr>
        <w:rPr>
          <w:color w:val="000000" w:themeColor="text1"/>
          <w:highlight w:val="yellow"/>
        </w:rPr>
      </w:pPr>
      <w:r w:rsidRPr="004D161E">
        <w:rPr>
          <w:color w:val="000000" w:themeColor="text1"/>
          <w:highlight w:val="yellow"/>
        </w:rPr>
        <w:t>Table name: addresses</w:t>
      </w:r>
    </w:p>
    <w:tbl>
      <w:tblPr>
        <w:tblStyle w:val="TableGrid"/>
        <w:tblW w:w="11041" w:type="dxa"/>
        <w:tblLook w:val="04A0" w:firstRow="1" w:lastRow="0" w:firstColumn="1" w:lastColumn="0" w:noHBand="0" w:noVBand="1"/>
      </w:tblPr>
      <w:tblGrid>
        <w:gridCol w:w="2749"/>
        <w:gridCol w:w="2794"/>
        <w:gridCol w:w="2749"/>
        <w:gridCol w:w="2749"/>
      </w:tblGrid>
      <w:tr w:rsidR="00DE3FC2" w:rsidRPr="00DE3FC2" w14:paraId="13266052" w14:textId="77777777" w:rsidTr="00403F77">
        <w:trPr>
          <w:trHeight w:val="263"/>
        </w:trPr>
        <w:tc>
          <w:tcPr>
            <w:tcW w:w="2749" w:type="dxa"/>
          </w:tcPr>
          <w:p w14:paraId="2DD24816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Sl. No.</w:t>
            </w:r>
          </w:p>
        </w:tc>
        <w:tc>
          <w:tcPr>
            <w:tcW w:w="2794" w:type="dxa"/>
          </w:tcPr>
          <w:p w14:paraId="77243327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Type</w:t>
            </w:r>
          </w:p>
        </w:tc>
        <w:tc>
          <w:tcPr>
            <w:tcW w:w="2749" w:type="dxa"/>
          </w:tcPr>
          <w:p w14:paraId="42CB6417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Constraint</w:t>
            </w:r>
          </w:p>
        </w:tc>
        <w:tc>
          <w:tcPr>
            <w:tcW w:w="2749" w:type="dxa"/>
          </w:tcPr>
          <w:p w14:paraId="0FCBA930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Description</w:t>
            </w:r>
          </w:p>
        </w:tc>
      </w:tr>
      <w:tr w:rsidR="00DE3FC2" w:rsidRPr="00DE3FC2" w14:paraId="6C925FA9" w14:textId="77777777" w:rsidTr="00403F77">
        <w:trPr>
          <w:trHeight w:val="516"/>
        </w:trPr>
        <w:tc>
          <w:tcPr>
            <w:tcW w:w="2749" w:type="dxa"/>
          </w:tcPr>
          <w:p w14:paraId="4249E103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1</w:t>
            </w:r>
          </w:p>
        </w:tc>
        <w:tc>
          <w:tcPr>
            <w:tcW w:w="2794" w:type="dxa"/>
          </w:tcPr>
          <w:p w14:paraId="274A04E9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2749" w:type="dxa"/>
          </w:tcPr>
          <w:p w14:paraId="5DAB29CC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PK, NOT NULL</w:t>
            </w:r>
          </w:p>
        </w:tc>
        <w:tc>
          <w:tcPr>
            <w:tcW w:w="2749" w:type="dxa"/>
          </w:tcPr>
          <w:p w14:paraId="0A6F5812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Unique ID for address</w:t>
            </w:r>
          </w:p>
        </w:tc>
      </w:tr>
      <w:tr w:rsidR="00DE3FC2" w:rsidRPr="00DE3FC2" w14:paraId="0169AEA7" w14:textId="77777777" w:rsidTr="00403F77">
        <w:trPr>
          <w:trHeight w:val="263"/>
        </w:trPr>
        <w:tc>
          <w:tcPr>
            <w:tcW w:w="2749" w:type="dxa"/>
          </w:tcPr>
          <w:p w14:paraId="466CCE48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2</w:t>
            </w:r>
          </w:p>
        </w:tc>
        <w:tc>
          <w:tcPr>
            <w:tcW w:w="2794" w:type="dxa"/>
          </w:tcPr>
          <w:p w14:paraId="57326B9C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2749" w:type="dxa"/>
          </w:tcPr>
          <w:p w14:paraId="44571624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FK → users(user_id)</w:t>
            </w:r>
          </w:p>
        </w:tc>
        <w:tc>
          <w:tcPr>
            <w:tcW w:w="2749" w:type="dxa"/>
          </w:tcPr>
          <w:p w14:paraId="5BF92E14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Reference to user</w:t>
            </w:r>
          </w:p>
        </w:tc>
      </w:tr>
      <w:tr w:rsidR="00DE3FC2" w:rsidRPr="00DE3FC2" w14:paraId="48C895F5" w14:textId="77777777" w:rsidTr="00403F77">
        <w:trPr>
          <w:trHeight w:val="263"/>
        </w:trPr>
        <w:tc>
          <w:tcPr>
            <w:tcW w:w="2749" w:type="dxa"/>
          </w:tcPr>
          <w:p w14:paraId="4E5DFA09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3</w:t>
            </w:r>
          </w:p>
        </w:tc>
        <w:tc>
          <w:tcPr>
            <w:tcW w:w="2794" w:type="dxa"/>
          </w:tcPr>
          <w:p w14:paraId="064DFC0C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enum('home','work')</w:t>
            </w:r>
          </w:p>
        </w:tc>
        <w:tc>
          <w:tcPr>
            <w:tcW w:w="2749" w:type="dxa"/>
          </w:tcPr>
          <w:p w14:paraId="78CB0FF4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NOT NULL</w:t>
            </w:r>
          </w:p>
        </w:tc>
        <w:tc>
          <w:tcPr>
            <w:tcW w:w="2749" w:type="dxa"/>
          </w:tcPr>
          <w:p w14:paraId="212FFB4E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Type of address</w:t>
            </w:r>
          </w:p>
        </w:tc>
      </w:tr>
      <w:tr w:rsidR="00DE3FC2" w:rsidRPr="00DE3FC2" w14:paraId="050399A4" w14:textId="77777777" w:rsidTr="00403F77">
        <w:trPr>
          <w:trHeight w:val="526"/>
        </w:trPr>
        <w:tc>
          <w:tcPr>
            <w:tcW w:w="2749" w:type="dxa"/>
          </w:tcPr>
          <w:p w14:paraId="522DC1CD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4</w:t>
            </w:r>
          </w:p>
        </w:tc>
        <w:tc>
          <w:tcPr>
            <w:tcW w:w="2794" w:type="dxa"/>
          </w:tcPr>
          <w:p w14:paraId="4070C198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varchar(255)</w:t>
            </w:r>
          </w:p>
        </w:tc>
        <w:tc>
          <w:tcPr>
            <w:tcW w:w="2749" w:type="dxa"/>
          </w:tcPr>
          <w:p w14:paraId="40BFC22E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NOT NULL</w:t>
            </w:r>
          </w:p>
        </w:tc>
        <w:tc>
          <w:tcPr>
            <w:tcW w:w="2749" w:type="dxa"/>
          </w:tcPr>
          <w:p w14:paraId="17893003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Primary address line</w:t>
            </w:r>
          </w:p>
        </w:tc>
      </w:tr>
      <w:tr w:rsidR="00DE3FC2" w:rsidRPr="00DE3FC2" w14:paraId="40BC6030" w14:textId="77777777" w:rsidTr="00403F77">
        <w:trPr>
          <w:trHeight w:val="516"/>
        </w:trPr>
        <w:tc>
          <w:tcPr>
            <w:tcW w:w="2749" w:type="dxa"/>
          </w:tcPr>
          <w:p w14:paraId="7629E50B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5</w:t>
            </w:r>
          </w:p>
        </w:tc>
        <w:tc>
          <w:tcPr>
            <w:tcW w:w="2794" w:type="dxa"/>
          </w:tcPr>
          <w:p w14:paraId="4044C73D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varchar(255)</w:t>
            </w:r>
          </w:p>
        </w:tc>
        <w:tc>
          <w:tcPr>
            <w:tcW w:w="2749" w:type="dxa"/>
          </w:tcPr>
          <w:p w14:paraId="299C4CE6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NULL</w:t>
            </w:r>
          </w:p>
        </w:tc>
        <w:tc>
          <w:tcPr>
            <w:tcW w:w="2749" w:type="dxa"/>
          </w:tcPr>
          <w:p w14:paraId="6C3ECFF2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Secondary address line</w:t>
            </w:r>
          </w:p>
        </w:tc>
      </w:tr>
      <w:tr w:rsidR="00DE3FC2" w:rsidRPr="00DE3FC2" w14:paraId="441C01A6" w14:textId="77777777" w:rsidTr="00403F77">
        <w:trPr>
          <w:trHeight w:val="263"/>
        </w:trPr>
        <w:tc>
          <w:tcPr>
            <w:tcW w:w="2749" w:type="dxa"/>
          </w:tcPr>
          <w:p w14:paraId="15C2F339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6</w:t>
            </w:r>
          </w:p>
        </w:tc>
        <w:tc>
          <w:tcPr>
            <w:tcW w:w="2794" w:type="dxa"/>
          </w:tcPr>
          <w:p w14:paraId="72F986C1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varchar(100)</w:t>
            </w:r>
          </w:p>
        </w:tc>
        <w:tc>
          <w:tcPr>
            <w:tcW w:w="2749" w:type="dxa"/>
          </w:tcPr>
          <w:p w14:paraId="69B38B07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NOT NULL</w:t>
            </w:r>
          </w:p>
        </w:tc>
        <w:tc>
          <w:tcPr>
            <w:tcW w:w="2749" w:type="dxa"/>
          </w:tcPr>
          <w:p w14:paraId="27E9818F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City</w:t>
            </w:r>
          </w:p>
        </w:tc>
      </w:tr>
      <w:tr w:rsidR="00DE3FC2" w:rsidRPr="00DE3FC2" w14:paraId="401F54D9" w14:textId="77777777" w:rsidTr="00403F77">
        <w:trPr>
          <w:trHeight w:val="263"/>
        </w:trPr>
        <w:tc>
          <w:tcPr>
            <w:tcW w:w="2749" w:type="dxa"/>
          </w:tcPr>
          <w:p w14:paraId="017807B6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7</w:t>
            </w:r>
          </w:p>
        </w:tc>
        <w:tc>
          <w:tcPr>
            <w:tcW w:w="2794" w:type="dxa"/>
          </w:tcPr>
          <w:p w14:paraId="74CC92C0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varchar(100)</w:t>
            </w:r>
          </w:p>
        </w:tc>
        <w:tc>
          <w:tcPr>
            <w:tcW w:w="2749" w:type="dxa"/>
          </w:tcPr>
          <w:p w14:paraId="6726D472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NOT NULL</w:t>
            </w:r>
          </w:p>
        </w:tc>
        <w:tc>
          <w:tcPr>
            <w:tcW w:w="2749" w:type="dxa"/>
          </w:tcPr>
          <w:p w14:paraId="57B1192A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State</w:t>
            </w:r>
          </w:p>
        </w:tc>
      </w:tr>
      <w:tr w:rsidR="00DE3FC2" w:rsidRPr="00DE3FC2" w14:paraId="758867BF" w14:textId="77777777" w:rsidTr="00403F77">
        <w:trPr>
          <w:trHeight w:val="263"/>
        </w:trPr>
        <w:tc>
          <w:tcPr>
            <w:tcW w:w="2749" w:type="dxa"/>
          </w:tcPr>
          <w:p w14:paraId="0D06D497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8</w:t>
            </w:r>
          </w:p>
        </w:tc>
        <w:tc>
          <w:tcPr>
            <w:tcW w:w="2794" w:type="dxa"/>
          </w:tcPr>
          <w:p w14:paraId="5A164A78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varchar(10)</w:t>
            </w:r>
          </w:p>
        </w:tc>
        <w:tc>
          <w:tcPr>
            <w:tcW w:w="2749" w:type="dxa"/>
          </w:tcPr>
          <w:p w14:paraId="2433BE7A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NOT NULL</w:t>
            </w:r>
          </w:p>
        </w:tc>
        <w:tc>
          <w:tcPr>
            <w:tcW w:w="2749" w:type="dxa"/>
          </w:tcPr>
          <w:p w14:paraId="701F22D6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Postal code</w:t>
            </w:r>
          </w:p>
        </w:tc>
      </w:tr>
      <w:tr w:rsidR="00DE3FC2" w:rsidRPr="00DE3FC2" w14:paraId="5FFDE098" w14:textId="77777777" w:rsidTr="00403F77">
        <w:trPr>
          <w:trHeight w:val="253"/>
        </w:trPr>
        <w:tc>
          <w:tcPr>
            <w:tcW w:w="2749" w:type="dxa"/>
          </w:tcPr>
          <w:p w14:paraId="0D00FBE8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9</w:t>
            </w:r>
          </w:p>
        </w:tc>
        <w:tc>
          <w:tcPr>
            <w:tcW w:w="2794" w:type="dxa"/>
          </w:tcPr>
          <w:p w14:paraId="79CCADF2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varchar(255)</w:t>
            </w:r>
          </w:p>
        </w:tc>
        <w:tc>
          <w:tcPr>
            <w:tcW w:w="2749" w:type="dxa"/>
          </w:tcPr>
          <w:p w14:paraId="3C3A25BC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NULL</w:t>
            </w:r>
          </w:p>
        </w:tc>
        <w:tc>
          <w:tcPr>
            <w:tcW w:w="2749" w:type="dxa"/>
          </w:tcPr>
          <w:p w14:paraId="1DC66ADA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Landmark details</w:t>
            </w:r>
          </w:p>
        </w:tc>
      </w:tr>
      <w:tr w:rsidR="00DE3FC2" w:rsidRPr="00DE3FC2" w14:paraId="44E50155" w14:textId="77777777" w:rsidTr="00403F77">
        <w:trPr>
          <w:trHeight w:val="526"/>
        </w:trPr>
        <w:tc>
          <w:tcPr>
            <w:tcW w:w="2749" w:type="dxa"/>
          </w:tcPr>
          <w:p w14:paraId="299E184A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10</w:t>
            </w:r>
          </w:p>
        </w:tc>
        <w:tc>
          <w:tcPr>
            <w:tcW w:w="2794" w:type="dxa"/>
          </w:tcPr>
          <w:p w14:paraId="31168608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tinyint(1)</w:t>
            </w:r>
          </w:p>
        </w:tc>
        <w:tc>
          <w:tcPr>
            <w:tcW w:w="2749" w:type="dxa"/>
          </w:tcPr>
          <w:p w14:paraId="4820AEC2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DEFAULT 1</w:t>
            </w:r>
          </w:p>
        </w:tc>
        <w:tc>
          <w:tcPr>
            <w:tcW w:w="2749" w:type="dxa"/>
          </w:tcPr>
          <w:p w14:paraId="28DD17C1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Marks default address</w:t>
            </w:r>
          </w:p>
        </w:tc>
      </w:tr>
    </w:tbl>
    <w:p w14:paraId="2070F8E4" w14:textId="77777777" w:rsidR="00144F4D" w:rsidRPr="00DE3FC2" w:rsidRDefault="00144F4D" w:rsidP="00144F4D">
      <w:pPr>
        <w:pStyle w:val="Heading2"/>
        <w:rPr>
          <w:color w:val="000000" w:themeColor="text1"/>
        </w:rPr>
      </w:pPr>
    </w:p>
    <w:p w14:paraId="29090298" w14:textId="77777777" w:rsidR="00144F4D" w:rsidRPr="00DE3FC2" w:rsidRDefault="00144F4D" w:rsidP="00144F4D">
      <w:pPr>
        <w:pStyle w:val="Heading2"/>
        <w:rPr>
          <w:color w:val="000000" w:themeColor="text1"/>
        </w:rPr>
      </w:pPr>
    </w:p>
    <w:p w14:paraId="59B54ACC" w14:textId="77777777" w:rsidR="00144F4D" w:rsidRPr="00DE3FC2" w:rsidRDefault="00144F4D" w:rsidP="00144F4D">
      <w:pPr>
        <w:pStyle w:val="Heading2"/>
        <w:rPr>
          <w:color w:val="000000" w:themeColor="text1"/>
        </w:rPr>
      </w:pPr>
    </w:p>
    <w:p w14:paraId="1B035C30" w14:textId="5BC8020D" w:rsidR="00C97774" w:rsidRPr="004D161E" w:rsidRDefault="00DE3FC2" w:rsidP="00FB4BA3">
      <w:pPr>
        <w:pStyle w:val="Heading2"/>
        <w:numPr>
          <w:ilvl w:val="0"/>
          <w:numId w:val="10"/>
        </w:numPr>
        <w:rPr>
          <w:color w:val="000000" w:themeColor="text1"/>
          <w:highlight w:val="yellow"/>
        </w:rPr>
      </w:pPr>
      <w:r w:rsidRPr="004D161E">
        <w:rPr>
          <w:color w:val="000000" w:themeColor="text1"/>
          <w:highlight w:val="yellow"/>
        </w:rPr>
        <w:t>Table name: deliveries</w:t>
      </w:r>
    </w:p>
    <w:tbl>
      <w:tblPr>
        <w:tblStyle w:val="TableGrid"/>
        <w:tblW w:w="11022" w:type="dxa"/>
        <w:tblLayout w:type="fixed"/>
        <w:tblLook w:val="04A0" w:firstRow="1" w:lastRow="0" w:firstColumn="1" w:lastColumn="0" w:noHBand="0" w:noVBand="1"/>
      </w:tblPr>
      <w:tblGrid>
        <w:gridCol w:w="1838"/>
        <w:gridCol w:w="5055"/>
        <w:gridCol w:w="2209"/>
        <w:gridCol w:w="1920"/>
      </w:tblGrid>
      <w:tr w:rsidR="00DE3FC2" w:rsidRPr="00DE3FC2" w14:paraId="24FFA516" w14:textId="77777777" w:rsidTr="00403F77">
        <w:trPr>
          <w:trHeight w:val="532"/>
        </w:trPr>
        <w:tc>
          <w:tcPr>
            <w:tcW w:w="1838" w:type="dxa"/>
          </w:tcPr>
          <w:p w14:paraId="6AF45C60" w14:textId="77777777" w:rsidR="004C62A4" w:rsidRPr="00DE3FC2" w:rsidRDefault="00000000">
            <w:pPr>
              <w:rPr>
                <w:color w:val="000000" w:themeColor="text1"/>
              </w:rPr>
            </w:pPr>
            <w:bookmarkStart w:id="0" w:name="_Hlk208355480"/>
            <w:r w:rsidRPr="00DE3FC2">
              <w:rPr>
                <w:color w:val="000000" w:themeColor="text1"/>
              </w:rPr>
              <w:t>Sl. No.</w:t>
            </w:r>
          </w:p>
        </w:tc>
        <w:tc>
          <w:tcPr>
            <w:tcW w:w="5055" w:type="dxa"/>
          </w:tcPr>
          <w:p w14:paraId="3B88BEE5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Type</w:t>
            </w:r>
          </w:p>
        </w:tc>
        <w:tc>
          <w:tcPr>
            <w:tcW w:w="2209" w:type="dxa"/>
          </w:tcPr>
          <w:p w14:paraId="08101FF3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Constraint</w:t>
            </w:r>
          </w:p>
        </w:tc>
        <w:tc>
          <w:tcPr>
            <w:tcW w:w="1920" w:type="dxa"/>
          </w:tcPr>
          <w:p w14:paraId="6DA66F10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Description</w:t>
            </w:r>
          </w:p>
        </w:tc>
      </w:tr>
      <w:tr w:rsidR="00DE3FC2" w:rsidRPr="00DE3FC2" w14:paraId="7B107FF6" w14:textId="77777777" w:rsidTr="00403F77">
        <w:trPr>
          <w:trHeight w:val="522"/>
        </w:trPr>
        <w:tc>
          <w:tcPr>
            <w:tcW w:w="1838" w:type="dxa"/>
          </w:tcPr>
          <w:p w14:paraId="7E6D0299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1</w:t>
            </w:r>
          </w:p>
        </w:tc>
        <w:tc>
          <w:tcPr>
            <w:tcW w:w="5055" w:type="dxa"/>
          </w:tcPr>
          <w:p w14:paraId="37099DF8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2209" w:type="dxa"/>
          </w:tcPr>
          <w:p w14:paraId="06FE0CA3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PK, NOT NULL</w:t>
            </w:r>
          </w:p>
        </w:tc>
        <w:tc>
          <w:tcPr>
            <w:tcW w:w="1920" w:type="dxa"/>
          </w:tcPr>
          <w:p w14:paraId="5B377F03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Delivery record ID</w:t>
            </w:r>
          </w:p>
        </w:tc>
      </w:tr>
      <w:tr w:rsidR="00DE3FC2" w:rsidRPr="00DE3FC2" w14:paraId="650C0A0F" w14:textId="77777777" w:rsidTr="00403F77">
        <w:trPr>
          <w:trHeight w:val="799"/>
        </w:trPr>
        <w:tc>
          <w:tcPr>
            <w:tcW w:w="1838" w:type="dxa"/>
          </w:tcPr>
          <w:p w14:paraId="4309F375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2</w:t>
            </w:r>
          </w:p>
        </w:tc>
        <w:tc>
          <w:tcPr>
            <w:tcW w:w="5055" w:type="dxa"/>
          </w:tcPr>
          <w:p w14:paraId="6FCDA957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2209" w:type="dxa"/>
          </w:tcPr>
          <w:p w14:paraId="3FE666A4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FK → subscriptions(subscription_id)</w:t>
            </w:r>
          </w:p>
        </w:tc>
        <w:tc>
          <w:tcPr>
            <w:tcW w:w="1920" w:type="dxa"/>
          </w:tcPr>
          <w:p w14:paraId="04FC7B1F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Linked subscription</w:t>
            </w:r>
          </w:p>
        </w:tc>
      </w:tr>
      <w:tr w:rsidR="00DE3FC2" w:rsidRPr="00DE3FC2" w14:paraId="43060514" w14:textId="77777777" w:rsidTr="00403F77">
        <w:trPr>
          <w:trHeight w:val="522"/>
        </w:trPr>
        <w:tc>
          <w:tcPr>
            <w:tcW w:w="1838" w:type="dxa"/>
          </w:tcPr>
          <w:p w14:paraId="19EACB53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3</w:t>
            </w:r>
          </w:p>
        </w:tc>
        <w:tc>
          <w:tcPr>
            <w:tcW w:w="5055" w:type="dxa"/>
          </w:tcPr>
          <w:p w14:paraId="5F86FBE1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date</w:t>
            </w:r>
          </w:p>
        </w:tc>
        <w:tc>
          <w:tcPr>
            <w:tcW w:w="2209" w:type="dxa"/>
          </w:tcPr>
          <w:p w14:paraId="5879C093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NOT NULL</w:t>
            </w:r>
          </w:p>
        </w:tc>
        <w:tc>
          <w:tcPr>
            <w:tcW w:w="1920" w:type="dxa"/>
          </w:tcPr>
          <w:p w14:paraId="51DDBF70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Scheduled date</w:t>
            </w:r>
          </w:p>
        </w:tc>
      </w:tr>
      <w:tr w:rsidR="00DE3FC2" w:rsidRPr="00DE3FC2" w14:paraId="2C5AA58C" w14:textId="77777777" w:rsidTr="00403F77">
        <w:trPr>
          <w:trHeight w:val="532"/>
        </w:trPr>
        <w:tc>
          <w:tcPr>
            <w:tcW w:w="1838" w:type="dxa"/>
          </w:tcPr>
          <w:p w14:paraId="58FD9E7D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4</w:t>
            </w:r>
          </w:p>
        </w:tc>
        <w:tc>
          <w:tcPr>
            <w:tcW w:w="5055" w:type="dxa"/>
          </w:tcPr>
          <w:p w14:paraId="14B61387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enum('scheduled','out_for_delivery','delivered','cancelled')</w:t>
            </w:r>
          </w:p>
        </w:tc>
        <w:tc>
          <w:tcPr>
            <w:tcW w:w="2209" w:type="dxa"/>
          </w:tcPr>
          <w:p w14:paraId="2817EE06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DEFAULT 'scheduled'</w:t>
            </w:r>
          </w:p>
        </w:tc>
        <w:tc>
          <w:tcPr>
            <w:tcW w:w="1920" w:type="dxa"/>
          </w:tcPr>
          <w:p w14:paraId="391316B3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Delivery status</w:t>
            </w:r>
          </w:p>
        </w:tc>
      </w:tr>
      <w:tr w:rsidR="00DE3FC2" w:rsidRPr="00DE3FC2" w14:paraId="6F4E9E2B" w14:textId="77777777" w:rsidTr="00403F77">
        <w:trPr>
          <w:trHeight w:val="522"/>
        </w:trPr>
        <w:tc>
          <w:tcPr>
            <w:tcW w:w="1838" w:type="dxa"/>
          </w:tcPr>
          <w:p w14:paraId="2C8DC181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5</w:t>
            </w:r>
          </w:p>
        </w:tc>
        <w:tc>
          <w:tcPr>
            <w:tcW w:w="5055" w:type="dxa"/>
          </w:tcPr>
          <w:p w14:paraId="55453CF1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enum('unpaid','paid')</w:t>
            </w:r>
          </w:p>
        </w:tc>
        <w:tc>
          <w:tcPr>
            <w:tcW w:w="2209" w:type="dxa"/>
          </w:tcPr>
          <w:p w14:paraId="5C3FC38A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DEFAULT 'unpaid'</w:t>
            </w:r>
          </w:p>
        </w:tc>
        <w:tc>
          <w:tcPr>
            <w:tcW w:w="1920" w:type="dxa"/>
          </w:tcPr>
          <w:p w14:paraId="153D64BF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Payment state</w:t>
            </w:r>
          </w:p>
        </w:tc>
      </w:tr>
      <w:tr w:rsidR="00DE3FC2" w:rsidRPr="00DE3FC2" w14:paraId="6B2F0ADC" w14:textId="77777777" w:rsidTr="00403F77">
        <w:trPr>
          <w:trHeight w:val="532"/>
        </w:trPr>
        <w:tc>
          <w:tcPr>
            <w:tcW w:w="1838" w:type="dxa"/>
          </w:tcPr>
          <w:p w14:paraId="3616CCF6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6</w:t>
            </w:r>
          </w:p>
        </w:tc>
        <w:tc>
          <w:tcPr>
            <w:tcW w:w="5055" w:type="dxa"/>
          </w:tcPr>
          <w:p w14:paraId="23C1BE3A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time</w:t>
            </w:r>
          </w:p>
        </w:tc>
        <w:tc>
          <w:tcPr>
            <w:tcW w:w="2209" w:type="dxa"/>
          </w:tcPr>
          <w:p w14:paraId="5AAB8E23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NULL</w:t>
            </w:r>
          </w:p>
        </w:tc>
        <w:tc>
          <w:tcPr>
            <w:tcW w:w="1920" w:type="dxa"/>
          </w:tcPr>
          <w:p w14:paraId="0278B11B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Scheduled time</w:t>
            </w:r>
          </w:p>
        </w:tc>
      </w:tr>
      <w:bookmarkEnd w:id="0"/>
    </w:tbl>
    <w:p w14:paraId="06C080A8" w14:textId="77777777" w:rsidR="00144F4D" w:rsidRPr="00DE3FC2" w:rsidRDefault="00144F4D" w:rsidP="00144F4D">
      <w:pPr>
        <w:pStyle w:val="Heading2"/>
        <w:rPr>
          <w:color w:val="000000" w:themeColor="text1"/>
        </w:rPr>
      </w:pPr>
    </w:p>
    <w:p w14:paraId="22145246" w14:textId="77777777" w:rsidR="00144F4D" w:rsidRPr="00DE3FC2" w:rsidRDefault="00144F4D" w:rsidP="00144F4D">
      <w:pPr>
        <w:pStyle w:val="Heading2"/>
        <w:rPr>
          <w:color w:val="000000" w:themeColor="text1"/>
        </w:rPr>
      </w:pPr>
    </w:p>
    <w:p w14:paraId="00A50579" w14:textId="77777777" w:rsidR="00144F4D" w:rsidRPr="00DE3FC2" w:rsidRDefault="00144F4D" w:rsidP="00144F4D">
      <w:pPr>
        <w:pStyle w:val="Heading2"/>
        <w:rPr>
          <w:color w:val="000000" w:themeColor="text1"/>
        </w:rPr>
      </w:pPr>
    </w:p>
    <w:p w14:paraId="55CFB5B8" w14:textId="77777777" w:rsidR="00144F4D" w:rsidRPr="00DE3FC2" w:rsidRDefault="00144F4D" w:rsidP="00144F4D">
      <w:pPr>
        <w:rPr>
          <w:color w:val="000000" w:themeColor="text1"/>
        </w:rPr>
      </w:pPr>
    </w:p>
    <w:p w14:paraId="1C7B279E" w14:textId="48DBC73B" w:rsidR="00C97774" w:rsidRPr="004D161E" w:rsidRDefault="00DE3FC2" w:rsidP="00FB4BA3">
      <w:pPr>
        <w:pStyle w:val="Heading2"/>
        <w:numPr>
          <w:ilvl w:val="0"/>
          <w:numId w:val="10"/>
        </w:numPr>
        <w:rPr>
          <w:color w:val="000000" w:themeColor="text1"/>
          <w:highlight w:val="yellow"/>
        </w:rPr>
      </w:pPr>
      <w:r w:rsidRPr="004D161E">
        <w:rPr>
          <w:color w:val="000000" w:themeColor="text1"/>
          <w:highlight w:val="yellow"/>
        </w:rPr>
        <w:lastRenderedPageBreak/>
        <w:t xml:space="preserve">Table name: </w:t>
      </w:r>
      <w:bookmarkStart w:id="1" w:name="_Hlk208355646"/>
      <w:proofErr w:type="spellStart"/>
      <w:r w:rsidRPr="004D161E">
        <w:rPr>
          <w:color w:val="000000" w:themeColor="text1"/>
          <w:highlight w:val="yellow"/>
        </w:rPr>
        <w:t>delivery_assignments</w:t>
      </w:r>
      <w:bookmarkEnd w:id="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"/>
        <w:gridCol w:w="4843"/>
        <w:gridCol w:w="3200"/>
        <w:gridCol w:w="2259"/>
      </w:tblGrid>
      <w:tr w:rsidR="00DE3FC2" w:rsidRPr="00DE3FC2" w14:paraId="3AA9500D" w14:textId="77777777" w:rsidTr="00403F77">
        <w:trPr>
          <w:trHeight w:val="253"/>
        </w:trPr>
        <w:tc>
          <w:tcPr>
            <w:tcW w:w="2689" w:type="dxa"/>
          </w:tcPr>
          <w:p w14:paraId="3BAB9A30" w14:textId="77777777" w:rsidR="004C62A4" w:rsidRPr="00DE3FC2" w:rsidRDefault="00000000">
            <w:pPr>
              <w:rPr>
                <w:color w:val="000000" w:themeColor="text1"/>
              </w:rPr>
            </w:pPr>
            <w:bookmarkStart w:id="2" w:name="_Hlk208355691"/>
            <w:r w:rsidRPr="00DE3FC2">
              <w:rPr>
                <w:color w:val="000000" w:themeColor="text1"/>
              </w:rPr>
              <w:t>Sl. No.</w:t>
            </w:r>
          </w:p>
        </w:tc>
        <w:tc>
          <w:tcPr>
            <w:tcW w:w="3147" w:type="dxa"/>
          </w:tcPr>
          <w:p w14:paraId="4146E959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Type</w:t>
            </w:r>
          </w:p>
        </w:tc>
        <w:tc>
          <w:tcPr>
            <w:tcW w:w="2900" w:type="dxa"/>
          </w:tcPr>
          <w:p w14:paraId="5872C0DD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Constraint</w:t>
            </w:r>
          </w:p>
        </w:tc>
        <w:tc>
          <w:tcPr>
            <w:tcW w:w="2054" w:type="dxa"/>
          </w:tcPr>
          <w:p w14:paraId="455DCDB4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Description</w:t>
            </w:r>
          </w:p>
        </w:tc>
      </w:tr>
      <w:tr w:rsidR="00DE3FC2" w:rsidRPr="00DE3FC2" w14:paraId="378C3001" w14:textId="77777777" w:rsidTr="00403F77">
        <w:trPr>
          <w:trHeight w:val="497"/>
        </w:trPr>
        <w:tc>
          <w:tcPr>
            <w:tcW w:w="2689" w:type="dxa"/>
          </w:tcPr>
          <w:p w14:paraId="0C70DE83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1</w:t>
            </w:r>
          </w:p>
        </w:tc>
        <w:tc>
          <w:tcPr>
            <w:tcW w:w="3147" w:type="dxa"/>
          </w:tcPr>
          <w:p w14:paraId="61150E9F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2900" w:type="dxa"/>
          </w:tcPr>
          <w:p w14:paraId="7FDECB17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PK</w:t>
            </w:r>
          </w:p>
        </w:tc>
        <w:tc>
          <w:tcPr>
            <w:tcW w:w="2054" w:type="dxa"/>
          </w:tcPr>
          <w:p w14:paraId="21222FB0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Assignment ID</w:t>
            </w:r>
          </w:p>
        </w:tc>
      </w:tr>
      <w:tr w:rsidR="00DE3FC2" w:rsidRPr="00DE3FC2" w14:paraId="6F7ED129" w14:textId="77777777" w:rsidTr="00403F77">
        <w:trPr>
          <w:trHeight w:val="507"/>
        </w:trPr>
        <w:tc>
          <w:tcPr>
            <w:tcW w:w="2689" w:type="dxa"/>
          </w:tcPr>
          <w:p w14:paraId="181A71A1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2</w:t>
            </w:r>
          </w:p>
        </w:tc>
        <w:tc>
          <w:tcPr>
            <w:tcW w:w="3147" w:type="dxa"/>
          </w:tcPr>
          <w:p w14:paraId="4985EA1B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2900" w:type="dxa"/>
          </w:tcPr>
          <w:p w14:paraId="3172E5A0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FK</w:t>
            </w:r>
          </w:p>
        </w:tc>
        <w:tc>
          <w:tcPr>
            <w:tcW w:w="2054" w:type="dxa"/>
          </w:tcPr>
          <w:p w14:paraId="1FE00078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Subscription linked</w:t>
            </w:r>
          </w:p>
        </w:tc>
      </w:tr>
      <w:tr w:rsidR="00DE3FC2" w:rsidRPr="00DE3FC2" w14:paraId="4DC4E531" w14:textId="77777777" w:rsidTr="00403F77">
        <w:trPr>
          <w:trHeight w:val="507"/>
        </w:trPr>
        <w:tc>
          <w:tcPr>
            <w:tcW w:w="2689" w:type="dxa"/>
          </w:tcPr>
          <w:p w14:paraId="6F2AFC5D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3</w:t>
            </w:r>
          </w:p>
        </w:tc>
        <w:tc>
          <w:tcPr>
            <w:tcW w:w="3147" w:type="dxa"/>
          </w:tcPr>
          <w:p w14:paraId="5F208055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date</w:t>
            </w:r>
          </w:p>
        </w:tc>
        <w:tc>
          <w:tcPr>
            <w:tcW w:w="2900" w:type="dxa"/>
          </w:tcPr>
          <w:p w14:paraId="7CE82327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NOT NULL</w:t>
            </w:r>
          </w:p>
        </w:tc>
        <w:tc>
          <w:tcPr>
            <w:tcW w:w="2054" w:type="dxa"/>
          </w:tcPr>
          <w:p w14:paraId="70998D0B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Assigned date</w:t>
            </w:r>
          </w:p>
        </w:tc>
      </w:tr>
      <w:tr w:rsidR="00DE3FC2" w:rsidRPr="00DE3FC2" w14:paraId="3EC7CB1B" w14:textId="77777777" w:rsidTr="00403F77">
        <w:trPr>
          <w:trHeight w:val="751"/>
        </w:trPr>
        <w:tc>
          <w:tcPr>
            <w:tcW w:w="2689" w:type="dxa"/>
          </w:tcPr>
          <w:p w14:paraId="15996EEE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4</w:t>
            </w:r>
          </w:p>
        </w:tc>
        <w:tc>
          <w:tcPr>
            <w:tcW w:w="3147" w:type="dxa"/>
          </w:tcPr>
          <w:p w14:paraId="3A416A0B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2900" w:type="dxa"/>
          </w:tcPr>
          <w:p w14:paraId="7A8DE9B4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FK → delivery_partner_details(partner_id)</w:t>
            </w:r>
          </w:p>
        </w:tc>
        <w:tc>
          <w:tcPr>
            <w:tcW w:w="2054" w:type="dxa"/>
          </w:tcPr>
          <w:p w14:paraId="314BAA0F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Delivery partner</w:t>
            </w:r>
          </w:p>
        </w:tc>
      </w:tr>
      <w:tr w:rsidR="00DE3FC2" w:rsidRPr="00DE3FC2" w14:paraId="016FDCBA" w14:textId="77777777" w:rsidTr="00403F77">
        <w:trPr>
          <w:trHeight w:val="507"/>
        </w:trPr>
        <w:tc>
          <w:tcPr>
            <w:tcW w:w="2689" w:type="dxa"/>
          </w:tcPr>
          <w:p w14:paraId="11C7937E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5</w:t>
            </w:r>
          </w:p>
        </w:tc>
        <w:tc>
          <w:tcPr>
            <w:tcW w:w="3147" w:type="dxa"/>
          </w:tcPr>
          <w:p w14:paraId="30720398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timestamp</w:t>
            </w:r>
          </w:p>
        </w:tc>
        <w:tc>
          <w:tcPr>
            <w:tcW w:w="2900" w:type="dxa"/>
          </w:tcPr>
          <w:p w14:paraId="2100A840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DEFAULT current_timestamp()</w:t>
            </w:r>
          </w:p>
        </w:tc>
        <w:tc>
          <w:tcPr>
            <w:tcW w:w="2054" w:type="dxa"/>
          </w:tcPr>
          <w:p w14:paraId="31436469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Assignment timestamp</w:t>
            </w:r>
          </w:p>
        </w:tc>
      </w:tr>
      <w:tr w:rsidR="00DE3FC2" w:rsidRPr="00DE3FC2" w14:paraId="4075AA22" w14:textId="77777777" w:rsidTr="00403F77">
        <w:trPr>
          <w:trHeight w:val="497"/>
        </w:trPr>
        <w:tc>
          <w:tcPr>
            <w:tcW w:w="2689" w:type="dxa"/>
          </w:tcPr>
          <w:p w14:paraId="3B73711C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6</w:t>
            </w:r>
          </w:p>
        </w:tc>
        <w:tc>
          <w:tcPr>
            <w:tcW w:w="3147" w:type="dxa"/>
          </w:tcPr>
          <w:p w14:paraId="56C71916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enum('pending','out_for_delivery','delivered','cancelled')</w:t>
            </w:r>
          </w:p>
        </w:tc>
        <w:tc>
          <w:tcPr>
            <w:tcW w:w="2900" w:type="dxa"/>
          </w:tcPr>
          <w:p w14:paraId="2F1A4519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DEFAULT 'pending'</w:t>
            </w:r>
          </w:p>
        </w:tc>
        <w:tc>
          <w:tcPr>
            <w:tcW w:w="2054" w:type="dxa"/>
          </w:tcPr>
          <w:p w14:paraId="1DD99D56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Delivery progress</w:t>
            </w:r>
          </w:p>
        </w:tc>
      </w:tr>
      <w:tr w:rsidR="00DE3FC2" w:rsidRPr="00DE3FC2" w14:paraId="02252638" w14:textId="77777777" w:rsidTr="00403F77">
        <w:trPr>
          <w:trHeight w:val="507"/>
        </w:trPr>
        <w:tc>
          <w:tcPr>
            <w:tcW w:w="2689" w:type="dxa"/>
          </w:tcPr>
          <w:p w14:paraId="7D0CB589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7</w:t>
            </w:r>
          </w:p>
        </w:tc>
        <w:tc>
          <w:tcPr>
            <w:tcW w:w="3147" w:type="dxa"/>
          </w:tcPr>
          <w:p w14:paraId="6B9D4B24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varchar(20)</w:t>
            </w:r>
          </w:p>
        </w:tc>
        <w:tc>
          <w:tcPr>
            <w:tcW w:w="2900" w:type="dxa"/>
          </w:tcPr>
          <w:p w14:paraId="0C58A662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NOT NULL</w:t>
            </w:r>
          </w:p>
        </w:tc>
        <w:tc>
          <w:tcPr>
            <w:tcW w:w="2054" w:type="dxa"/>
          </w:tcPr>
          <w:p w14:paraId="3FF3AC48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Breakfast/Lunch/Dinner</w:t>
            </w:r>
          </w:p>
        </w:tc>
      </w:tr>
      <w:tr w:rsidR="00DE3FC2" w:rsidRPr="00DE3FC2" w14:paraId="532485BF" w14:textId="77777777" w:rsidTr="00403F77">
        <w:trPr>
          <w:trHeight w:val="243"/>
        </w:trPr>
        <w:tc>
          <w:tcPr>
            <w:tcW w:w="2689" w:type="dxa"/>
          </w:tcPr>
          <w:p w14:paraId="6637E093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8</w:t>
            </w:r>
          </w:p>
        </w:tc>
        <w:tc>
          <w:tcPr>
            <w:tcW w:w="3147" w:type="dxa"/>
          </w:tcPr>
          <w:p w14:paraId="08AF4405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2900" w:type="dxa"/>
          </w:tcPr>
          <w:p w14:paraId="46D12B6A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FK → meals(meal_id)</w:t>
            </w:r>
          </w:p>
        </w:tc>
        <w:tc>
          <w:tcPr>
            <w:tcW w:w="2054" w:type="dxa"/>
          </w:tcPr>
          <w:p w14:paraId="617B52CE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Assigned meal</w:t>
            </w:r>
          </w:p>
        </w:tc>
      </w:tr>
      <w:tr w:rsidR="00DE3FC2" w:rsidRPr="00DE3FC2" w14:paraId="7D16B253" w14:textId="77777777" w:rsidTr="00403F77">
        <w:trPr>
          <w:trHeight w:val="761"/>
        </w:trPr>
        <w:tc>
          <w:tcPr>
            <w:tcW w:w="2689" w:type="dxa"/>
          </w:tcPr>
          <w:p w14:paraId="3B2BD338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9</w:t>
            </w:r>
          </w:p>
        </w:tc>
        <w:tc>
          <w:tcPr>
            <w:tcW w:w="3147" w:type="dxa"/>
          </w:tcPr>
          <w:p w14:paraId="1B52D53A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2900" w:type="dxa"/>
          </w:tcPr>
          <w:p w14:paraId="53CAC94B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FK → partner_payments(payment_id)</w:t>
            </w:r>
          </w:p>
        </w:tc>
        <w:tc>
          <w:tcPr>
            <w:tcW w:w="2054" w:type="dxa"/>
          </w:tcPr>
          <w:p w14:paraId="25991711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Payment record</w:t>
            </w:r>
          </w:p>
        </w:tc>
      </w:tr>
      <w:tr w:rsidR="00DE3FC2" w:rsidRPr="00DE3FC2" w14:paraId="1C7771CF" w14:textId="77777777" w:rsidTr="00403F77">
        <w:trPr>
          <w:trHeight w:val="497"/>
        </w:trPr>
        <w:tc>
          <w:tcPr>
            <w:tcW w:w="2689" w:type="dxa"/>
          </w:tcPr>
          <w:p w14:paraId="6AC42178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10</w:t>
            </w:r>
          </w:p>
        </w:tc>
        <w:tc>
          <w:tcPr>
            <w:tcW w:w="3147" w:type="dxa"/>
          </w:tcPr>
          <w:p w14:paraId="0144FA99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enum('unpaid','paid')</w:t>
            </w:r>
          </w:p>
        </w:tc>
        <w:tc>
          <w:tcPr>
            <w:tcW w:w="2900" w:type="dxa"/>
          </w:tcPr>
          <w:p w14:paraId="4E4E78C0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DEFAULT 'unpaid'</w:t>
            </w:r>
          </w:p>
        </w:tc>
        <w:tc>
          <w:tcPr>
            <w:tcW w:w="2054" w:type="dxa"/>
          </w:tcPr>
          <w:p w14:paraId="337B4E4B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Partner payment</w:t>
            </w:r>
          </w:p>
        </w:tc>
      </w:tr>
      <w:bookmarkEnd w:id="2"/>
    </w:tbl>
    <w:p w14:paraId="2D55CE85" w14:textId="77777777" w:rsidR="00FB4BA3" w:rsidRPr="00DE3FC2" w:rsidRDefault="00FB4BA3" w:rsidP="00144F4D">
      <w:pPr>
        <w:pStyle w:val="Heading2"/>
        <w:rPr>
          <w:color w:val="000000" w:themeColor="text1"/>
        </w:rPr>
      </w:pPr>
    </w:p>
    <w:p w14:paraId="4FE08042" w14:textId="0A93AD67" w:rsidR="00C97774" w:rsidRPr="00DE3FC2" w:rsidRDefault="00DE3FC2" w:rsidP="00FB4BA3">
      <w:pPr>
        <w:pStyle w:val="Heading2"/>
        <w:numPr>
          <w:ilvl w:val="0"/>
          <w:numId w:val="10"/>
        </w:numPr>
        <w:rPr>
          <w:color w:val="000000" w:themeColor="text1"/>
        </w:rPr>
      </w:pPr>
      <w:r w:rsidRPr="004D161E">
        <w:rPr>
          <w:color w:val="000000" w:themeColor="text1"/>
          <w:highlight w:val="yellow"/>
        </w:rPr>
        <w:t xml:space="preserve">Table name: </w:t>
      </w:r>
      <w:bookmarkStart w:id="3" w:name="_Hlk208355833"/>
      <w:proofErr w:type="spellStart"/>
      <w:r w:rsidRPr="004D161E">
        <w:rPr>
          <w:color w:val="000000" w:themeColor="text1"/>
          <w:highlight w:val="yellow"/>
        </w:rPr>
        <w:t>delivery_issues</w:t>
      </w:r>
      <w:bookmarkEnd w:id="3"/>
      <w:proofErr w:type="spellEnd"/>
    </w:p>
    <w:tbl>
      <w:tblPr>
        <w:tblStyle w:val="TableGrid"/>
        <w:tblW w:w="11043" w:type="dxa"/>
        <w:tblLook w:val="04A0" w:firstRow="1" w:lastRow="0" w:firstColumn="1" w:lastColumn="0" w:noHBand="0" w:noVBand="1"/>
      </w:tblPr>
      <w:tblGrid>
        <w:gridCol w:w="2665"/>
        <w:gridCol w:w="3024"/>
        <w:gridCol w:w="2689"/>
        <w:gridCol w:w="2665"/>
      </w:tblGrid>
      <w:tr w:rsidR="00DE3FC2" w:rsidRPr="00DE3FC2" w14:paraId="70CE4C4B" w14:textId="77777777" w:rsidTr="00DE3FC2">
        <w:trPr>
          <w:trHeight w:val="290"/>
        </w:trPr>
        <w:tc>
          <w:tcPr>
            <w:tcW w:w="2665" w:type="dxa"/>
          </w:tcPr>
          <w:p w14:paraId="72A549CD" w14:textId="77777777" w:rsidR="004C62A4" w:rsidRPr="00DE3FC2" w:rsidRDefault="00000000">
            <w:pPr>
              <w:rPr>
                <w:color w:val="000000" w:themeColor="text1"/>
              </w:rPr>
            </w:pPr>
            <w:bookmarkStart w:id="4" w:name="_Hlk208355851"/>
            <w:r w:rsidRPr="00DE3FC2">
              <w:rPr>
                <w:color w:val="000000" w:themeColor="text1"/>
              </w:rPr>
              <w:t>Sl. No.</w:t>
            </w:r>
          </w:p>
        </w:tc>
        <w:tc>
          <w:tcPr>
            <w:tcW w:w="3024" w:type="dxa"/>
          </w:tcPr>
          <w:p w14:paraId="4A0D37E8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Type</w:t>
            </w:r>
          </w:p>
        </w:tc>
        <w:tc>
          <w:tcPr>
            <w:tcW w:w="2689" w:type="dxa"/>
          </w:tcPr>
          <w:p w14:paraId="782691A0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Constraint</w:t>
            </w:r>
          </w:p>
        </w:tc>
        <w:tc>
          <w:tcPr>
            <w:tcW w:w="2665" w:type="dxa"/>
          </w:tcPr>
          <w:p w14:paraId="7AAD98DD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Description</w:t>
            </w:r>
          </w:p>
        </w:tc>
      </w:tr>
      <w:tr w:rsidR="00DE3FC2" w:rsidRPr="00DE3FC2" w14:paraId="6D756F05" w14:textId="77777777" w:rsidTr="00DE3FC2">
        <w:trPr>
          <w:trHeight w:val="290"/>
        </w:trPr>
        <w:tc>
          <w:tcPr>
            <w:tcW w:w="2665" w:type="dxa"/>
          </w:tcPr>
          <w:p w14:paraId="3551DCBF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1</w:t>
            </w:r>
          </w:p>
        </w:tc>
        <w:tc>
          <w:tcPr>
            <w:tcW w:w="3024" w:type="dxa"/>
          </w:tcPr>
          <w:p w14:paraId="208E5CD6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2689" w:type="dxa"/>
          </w:tcPr>
          <w:p w14:paraId="108C423B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PK</w:t>
            </w:r>
          </w:p>
        </w:tc>
        <w:tc>
          <w:tcPr>
            <w:tcW w:w="2665" w:type="dxa"/>
          </w:tcPr>
          <w:p w14:paraId="6FD585A8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Issue ID</w:t>
            </w:r>
          </w:p>
        </w:tc>
      </w:tr>
      <w:tr w:rsidR="00DE3FC2" w:rsidRPr="00DE3FC2" w14:paraId="1ED8E47E" w14:textId="77777777" w:rsidTr="00DE3FC2">
        <w:trPr>
          <w:trHeight w:val="280"/>
        </w:trPr>
        <w:tc>
          <w:tcPr>
            <w:tcW w:w="2665" w:type="dxa"/>
          </w:tcPr>
          <w:p w14:paraId="4D310FB9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2</w:t>
            </w:r>
          </w:p>
        </w:tc>
        <w:tc>
          <w:tcPr>
            <w:tcW w:w="3024" w:type="dxa"/>
          </w:tcPr>
          <w:p w14:paraId="6E34FE40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2689" w:type="dxa"/>
          </w:tcPr>
          <w:p w14:paraId="020AD97C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FK</w:t>
            </w:r>
          </w:p>
        </w:tc>
        <w:tc>
          <w:tcPr>
            <w:tcW w:w="2665" w:type="dxa"/>
          </w:tcPr>
          <w:p w14:paraId="754623D0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Related assignment</w:t>
            </w:r>
          </w:p>
        </w:tc>
      </w:tr>
      <w:tr w:rsidR="00DE3FC2" w:rsidRPr="00DE3FC2" w14:paraId="160B6D55" w14:textId="77777777" w:rsidTr="00DE3FC2">
        <w:trPr>
          <w:trHeight w:val="290"/>
        </w:trPr>
        <w:tc>
          <w:tcPr>
            <w:tcW w:w="2665" w:type="dxa"/>
          </w:tcPr>
          <w:p w14:paraId="01C27EFC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3</w:t>
            </w:r>
          </w:p>
        </w:tc>
        <w:tc>
          <w:tcPr>
            <w:tcW w:w="3024" w:type="dxa"/>
          </w:tcPr>
          <w:p w14:paraId="1D8E286B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2689" w:type="dxa"/>
          </w:tcPr>
          <w:p w14:paraId="71B1646A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FK</w:t>
            </w:r>
          </w:p>
        </w:tc>
        <w:tc>
          <w:tcPr>
            <w:tcW w:w="2665" w:type="dxa"/>
          </w:tcPr>
          <w:p w14:paraId="3D663BA8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Subscription</w:t>
            </w:r>
          </w:p>
        </w:tc>
      </w:tr>
      <w:tr w:rsidR="00DE3FC2" w:rsidRPr="00DE3FC2" w14:paraId="2F900D1F" w14:textId="77777777" w:rsidTr="00DE3FC2">
        <w:trPr>
          <w:trHeight w:val="290"/>
        </w:trPr>
        <w:tc>
          <w:tcPr>
            <w:tcW w:w="2665" w:type="dxa"/>
          </w:tcPr>
          <w:p w14:paraId="4F6E0C6D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4</w:t>
            </w:r>
          </w:p>
        </w:tc>
        <w:tc>
          <w:tcPr>
            <w:tcW w:w="3024" w:type="dxa"/>
          </w:tcPr>
          <w:p w14:paraId="4BDF946D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2689" w:type="dxa"/>
          </w:tcPr>
          <w:p w14:paraId="5B4E09D7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FK</w:t>
            </w:r>
          </w:p>
        </w:tc>
        <w:tc>
          <w:tcPr>
            <w:tcW w:w="2665" w:type="dxa"/>
          </w:tcPr>
          <w:p w14:paraId="5BDC5AB1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Delivery partner</w:t>
            </w:r>
          </w:p>
        </w:tc>
      </w:tr>
      <w:tr w:rsidR="00DE3FC2" w:rsidRPr="00DE3FC2" w14:paraId="38C68D79" w14:textId="77777777" w:rsidTr="00DE3FC2">
        <w:trPr>
          <w:trHeight w:val="290"/>
        </w:trPr>
        <w:tc>
          <w:tcPr>
            <w:tcW w:w="2665" w:type="dxa"/>
          </w:tcPr>
          <w:p w14:paraId="4454296A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5</w:t>
            </w:r>
          </w:p>
        </w:tc>
        <w:tc>
          <w:tcPr>
            <w:tcW w:w="3024" w:type="dxa"/>
          </w:tcPr>
          <w:p w14:paraId="6BC5A876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varchar(50)</w:t>
            </w:r>
          </w:p>
        </w:tc>
        <w:tc>
          <w:tcPr>
            <w:tcW w:w="2689" w:type="dxa"/>
          </w:tcPr>
          <w:p w14:paraId="18DCB8B8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NULL</w:t>
            </w:r>
          </w:p>
        </w:tc>
        <w:tc>
          <w:tcPr>
            <w:tcW w:w="2665" w:type="dxa"/>
          </w:tcPr>
          <w:p w14:paraId="66A73C70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Meal affected</w:t>
            </w:r>
          </w:p>
        </w:tc>
      </w:tr>
      <w:tr w:rsidR="00DE3FC2" w:rsidRPr="00DE3FC2" w14:paraId="59F75C58" w14:textId="77777777" w:rsidTr="00DE3FC2">
        <w:trPr>
          <w:trHeight w:val="290"/>
        </w:trPr>
        <w:tc>
          <w:tcPr>
            <w:tcW w:w="2665" w:type="dxa"/>
          </w:tcPr>
          <w:p w14:paraId="342E2D4E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6</w:t>
            </w:r>
          </w:p>
        </w:tc>
        <w:tc>
          <w:tcPr>
            <w:tcW w:w="3024" w:type="dxa"/>
          </w:tcPr>
          <w:p w14:paraId="6A8CD4B6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varchar(100)</w:t>
            </w:r>
          </w:p>
        </w:tc>
        <w:tc>
          <w:tcPr>
            <w:tcW w:w="2689" w:type="dxa"/>
          </w:tcPr>
          <w:p w14:paraId="37C93FFB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NULL</w:t>
            </w:r>
          </w:p>
        </w:tc>
        <w:tc>
          <w:tcPr>
            <w:tcW w:w="2665" w:type="dxa"/>
          </w:tcPr>
          <w:p w14:paraId="3EA84F4F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Type of issue</w:t>
            </w:r>
          </w:p>
        </w:tc>
      </w:tr>
      <w:tr w:rsidR="00DE3FC2" w:rsidRPr="00DE3FC2" w14:paraId="61A728F5" w14:textId="77777777" w:rsidTr="00DE3FC2">
        <w:trPr>
          <w:trHeight w:val="280"/>
        </w:trPr>
        <w:tc>
          <w:tcPr>
            <w:tcW w:w="2665" w:type="dxa"/>
          </w:tcPr>
          <w:p w14:paraId="019E8339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7</w:t>
            </w:r>
          </w:p>
        </w:tc>
        <w:tc>
          <w:tcPr>
            <w:tcW w:w="3024" w:type="dxa"/>
          </w:tcPr>
          <w:p w14:paraId="391CE0B9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enum('open','resolved')</w:t>
            </w:r>
          </w:p>
        </w:tc>
        <w:tc>
          <w:tcPr>
            <w:tcW w:w="2689" w:type="dxa"/>
          </w:tcPr>
          <w:p w14:paraId="23E5E9D5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DEFAULT 'open'</w:t>
            </w:r>
          </w:p>
        </w:tc>
        <w:tc>
          <w:tcPr>
            <w:tcW w:w="2665" w:type="dxa"/>
          </w:tcPr>
          <w:p w14:paraId="46486067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Resolution state</w:t>
            </w:r>
          </w:p>
        </w:tc>
      </w:tr>
      <w:tr w:rsidR="00DE3FC2" w:rsidRPr="00DE3FC2" w14:paraId="32AC937B" w14:textId="77777777" w:rsidTr="00DE3FC2">
        <w:trPr>
          <w:trHeight w:val="290"/>
        </w:trPr>
        <w:tc>
          <w:tcPr>
            <w:tcW w:w="2665" w:type="dxa"/>
          </w:tcPr>
          <w:p w14:paraId="64DB1B2A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8</w:t>
            </w:r>
          </w:p>
        </w:tc>
        <w:tc>
          <w:tcPr>
            <w:tcW w:w="3024" w:type="dxa"/>
          </w:tcPr>
          <w:p w14:paraId="44AE0422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text</w:t>
            </w:r>
          </w:p>
        </w:tc>
        <w:tc>
          <w:tcPr>
            <w:tcW w:w="2689" w:type="dxa"/>
          </w:tcPr>
          <w:p w14:paraId="62E15914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NULL</w:t>
            </w:r>
          </w:p>
        </w:tc>
        <w:tc>
          <w:tcPr>
            <w:tcW w:w="2665" w:type="dxa"/>
          </w:tcPr>
          <w:p w14:paraId="7A232E1A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Details</w:t>
            </w:r>
          </w:p>
        </w:tc>
      </w:tr>
      <w:bookmarkEnd w:id="4"/>
    </w:tbl>
    <w:p w14:paraId="21A2AF3A" w14:textId="77777777" w:rsidR="00FB4BA3" w:rsidRPr="00DE3FC2" w:rsidRDefault="00FB4BA3" w:rsidP="00144F4D">
      <w:pPr>
        <w:pStyle w:val="Heading2"/>
        <w:rPr>
          <w:color w:val="000000" w:themeColor="text1"/>
        </w:rPr>
      </w:pPr>
    </w:p>
    <w:p w14:paraId="7928F9DE" w14:textId="77777777" w:rsidR="00FB4BA3" w:rsidRPr="00DE3FC2" w:rsidRDefault="00FB4BA3" w:rsidP="00FB4BA3">
      <w:pPr>
        <w:rPr>
          <w:color w:val="000000" w:themeColor="text1"/>
        </w:rPr>
      </w:pPr>
    </w:p>
    <w:p w14:paraId="3406A386" w14:textId="77777777" w:rsidR="00FB4BA3" w:rsidRPr="00DE3FC2" w:rsidRDefault="00FB4BA3" w:rsidP="00FB4BA3">
      <w:pPr>
        <w:rPr>
          <w:color w:val="000000" w:themeColor="text1"/>
        </w:rPr>
      </w:pPr>
    </w:p>
    <w:p w14:paraId="7DBC187A" w14:textId="77777777" w:rsidR="00FB4BA3" w:rsidRPr="00DE3FC2" w:rsidRDefault="00FB4BA3" w:rsidP="00FB4BA3">
      <w:pPr>
        <w:rPr>
          <w:color w:val="000000" w:themeColor="text1"/>
        </w:rPr>
      </w:pPr>
    </w:p>
    <w:p w14:paraId="3404077E" w14:textId="77777777" w:rsidR="00FB4BA3" w:rsidRPr="00DE3FC2" w:rsidRDefault="00FB4BA3" w:rsidP="00FB4BA3">
      <w:pPr>
        <w:rPr>
          <w:color w:val="000000" w:themeColor="text1"/>
        </w:rPr>
      </w:pPr>
    </w:p>
    <w:p w14:paraId="19A03A54" w14:textId="77777777" w:rsidR="00FB4BA3" w:rsidRPr="00DE3FC2" w:rsidRDefault="00FB4BA3" w:rsidP="00FB4BA3">
      <w:pPr>
        <w:rPr>
          <w:color w:val="000000" w:themeColor="text1"/>
        </w:rPr>
      </w:pPr>
    </w:p>
    <w:p w14:paraId="32EA5BEB" w14:textId="77777777" w:rsidR="00FB4BA3" w:rsidRPr="00DE3FC2" w:rsidRDefault="00FB4BA3" w:rsidP="00FB4BA3">
      <w:pPr>
        <w:rPr>
          <w:color w:val="000000" w:themeColor="text1"/>
        </w:rPr>
      </w:pPr>
    </w:p>
    <w:p w14:paraId="63D51113" w14:textId="77777777" w:rsidR="00FB4BA3" w:rsidRPr="00DE3FC2" w:rsidRDefault="00FB4BA3" w:rsidP="00FB4BA3">
      <w:pPr>
        <w:rPr>
          <w:color w:val="000000" w:themeColor="text1"/>
        </w:rPr>
      </w:pPr>
    </w:p>
    <w:p w14:paraId="7FFCE369" w14:textId="0707F94F" w:rsidR="00C97774" w:rsidRPr="004D161E" w:rsidRDefault="00DE3FC2" w:rsidP="00FB4BA3">
      <w:pPr>
        <w:pStyle w:val="Heading2"/>
        <w:numPr>
          <w:ilvl w:val="0"/>
          <w:numId w:val="10"/>
        </w:numPr>
        <w:rPr>
          <w:color w:val="000000" w:themeColor="text1"/>
          <w:highlight w:val="yellow"/>
        </w:rPr>
      </w:pPr>
      <w:r w:rsidRPr="004D161E">
        <w:rPr>
          <w:color w:val="000000" w:themeColor="text1"/>
          <w:highlight w:val="yellow"/>
        </w:rPr>
        <w:lastRenderedPageBreak/>
        <w:t xml:space="preserve">Table name: </w:t>
      </w:r>
      <w:proofErr w:type="spellStart"/>
      <w:r w:rsidRPr="004D161E">
        <w:rPr>
          <w:color w:val="000000" w:themeColor="text1"/>
          <w:highlight w:val="yellow"/>
        </w:rPr>
        <w:t>delivery_partner_details</w:t>
      </w:r>
      <w:proofErr w:type="spellEnd"/>
    </w:p>
    <w:tbl>
      <w:tblPr>
        <w:tblStyle w:val="TableGrid"/>
        <w:tblW w:w="11112" w:type="dxa"/>
        <w:tblLook w:val="04A0" w:firstRow="1" w:lastRow="0" w:firstColumn="1" w:lastColumn="0" w:noHBand="0" w:noVBand="1"/>
      </w:tblPr>
      <w:tblGrid>
        <w:gridCol w:w="2778"/>
        <w:gridCol w:w="2778"/>
        <w:gridCol w:w="2778"/>
        <w:gridCol w:w="2778"/>
      </w:tblGrid>
      <w:tr w:rsidR="00DE3FC2" w:rsidRPr="00DE3FC2" w14:paraId="3EC9BE86" w14:textId="77777777" w:rsidTr="00DE3FC2">
        <w:trPr>
          <w:trHeight w:val="294"/>
        </w:trPr>
        <w:tc>
          <w:tcPr>
            <w:tcW w:w="2778" w:type="dxa"/>
          </w:tcPr>
          <w:p w14:paraId="23AD275C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Sl. No.</w:t>
            </w:r>
          </w:p>
        </w:tc>
        <w:tc>
          <w:tcPr>
            <w:tcW w:w="2778" w:type="dxa"/>
          </w:tcPr>
          <w:p w14:paraId="44CBC3C5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Type</w:t>
            </w:r>
          </w:p>
        </w:tc>
        <w:tc>
          <w:tcPr>
            <w:tcW w:w="2778" w:type="dxa"/>
          </w:tcPr>
          <w:p w14:paraId="5822441E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Constraint</w:t>
            </w:r>
          </w:p>
        </w:tc>
        <w:tc>
          <w:tcPr>
            <w:tcW w:w="2778" w:type="dxa"/>
          </w:tcPr>
          <w:p w14:paraId="359C0DCA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Description</w:t>
            </w:r>
          </w:p>
        </w:tc>
      </w:tr>
      <w:tr w:rsidR="00DE3FC2" w:rsidRPr="00DE3FC2" w14:paraId="27BD58DE" w14:textId="77777777" w:rsidTr="00DE3FC2">
        <w:trPr>
          <w:trHeight w:val="578"/>
        </w:trPr>
        <w:tc>
          <w:tcPr>
            <w:tcW w:w="2778" w:type="dxa"/>
          </w:tcPr>
          <w:p w14:paraId="5C9EE0BC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1</w:t>
            </w:r>
          </w:p>
        </w:tc>
        <w:tc>
          <w:tcPr>
            <w:tcW w:w="2778" w:type="dxa"/>
          </w:tcPr>
          <w:p w14:paraId="56208621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2778" w:type="dxa"/>
          </w:tcPr>
          <w:p w14:paraId="38C6872A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PK</w:t>
            </w:r>
          </w:p>
        </w:tc>
        <w:tc>
          <w:tcPr>
            <w:tcW w:w="2778" w:type="dxa"/>
          </w:tcPr>
          <w:p w14:paraId="333C34AB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Partner ID (linked to user_id)</w:t>
            </w:r>
          </w:p>
        </w:tc>
      </w:tr>
      <w:tr w:rsidR="00DE3FC2" w:rsidRPr="00DE3FC2" w14:paraId="50B6D41C" w14:textId="77777777" w:rsidTr="00DE3FC2">
        <w:trPr>
          <w:trHeight w:val="294"/>
        </w:trPr>
        <w:tc>
          <w:tcPr>
            <w:tcW w:w="2778" w:type="dxa"/>
          </w:tcPr>
          <w:p w14:paraId="260700D6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2</w:t>
            </w:r>
          </w:p>
        </w:tc>
        <w:tc>
          <w:tcPr>
            <w:tcW w:w="2778" w:type="dxa"/>
          </w:tcPr>
          <w:p w14:paraId="75B7D074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varchar(50)</w:t>
            </w:r>
          </w:p>
        </w:tc>
        <w:tc>
          <w:tcPr>
            <w:tcW w:w="2778" w:type="dxa"/>
          </w:tcPr>
          <w:p w14:paraId="27C4F39E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NOT NULL</w:t>
            </w:r>
          </w:p>
        </w:tc>
        <w:tc>
          <w:tcPr>
            <w:tcW w:w="2778" w:type="dxa"/>
          </w:tcPr>
          <w:p w14:paraId="49C2C971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Vehicle type</w:t>
            </w:r>
          </w:p>
        </w:tc>
      </w:tr>
      <w:tr w:rsidR="00DE3FC2" w:rsidRPr="00DE3FC2" w14:paraId="23EE9231" w14:textId="77777777" w:rsidTr="00DE3FC2">
        <w:trPr>
          <w:trHeight w:val="589"/>
        </w:trPr>
        <w:tc>
          <w:tcPr>
            <w:tcW w:w="2778" w:type="dxa"/>
          </w:tcPr>
          <w:p w14:paraId="10F40AC5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3</w:t>
            </w:r>
          </w:p>
        </w:tc>
        <w:tc>
          <w:tcPr>
            <w:tcW w:w="2778" w:type="dxa"/>
          </w:tcPr>
          <w:p w14:paraId="7D4DDDD0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varchar(20)</w:t>
            </w:r>
          </w:p>
        </w:tc>
        <w:tc>
          <w:tcPr>
            <w:tcW w:w="2778" w:type="dxa"/>
          </w:tcPr>
          <w:p w14:paraId="2F4361E2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NOT NULL</w:t>
            </w:r>
          </w:p>
        </w:tc>
        <w:tc>
          <w:tcPr>
            <w:tcW w:w="2778" w:type="dxa"/>
          </w:tcPr>
          <w:p w14:paraId="470EF58A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Registration number</w:t>
            </w:r>
          </w:p>
        </w:tc>
      </w:tr>
      <w:tr w:rsidR="00DE3FC2" w:rsidRPr="00DE3FC2" w14:paraId="6927C504" w14:textId="77777777" w:rsidTr="00DE3FC2">
        <w:trPr>
          <w:trHeight w:val="294"/>
        </w:trPr>
        <w:tc>
          <w:tcPr>
            <w:tcW w:w="2778" w:type="dxa"/>
          </w:tcPr>
          <w:p w14:paraId="126B1A3A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4</w:t>
            </w:r>
          </w:p>
        </w:tc>
        <w:tc>
          <w:tcPr>
            <w:tcW w:w="2778" w:type="dxa"/>
          </w:tcPr>
          <w:p w14:paraId="31D9CDEE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varchar(30)</w:t>
            </w:r>
          </w:p>
        </w:tc>
        <w:tc>
          <w:tcPr>
            <w:tcW w:w="2778" w:type="dxa"/>
          </w:tcPr>
          <w:p w14:paraId="0BBDF968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NOT NULL</w:t>
            </w:r>
          </w:p>
        </w:tc>
        <w:tc>
          <w:tcPr>
            <w:tcW w:w="2778" w:type="dxa"/>
          </w:tcPr>
          <w:p w14:paraId="1215CB5F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License no.</w:t>
            </w:r>
          </w:p>
        </w:tc>
      </w:tr>
      <w:tr w:rsidR="00DE3FC2" w:rsidRPr="00DE3FC2" w14:paraId="2E0197B9" w14:textId="77777777" w:rsidTr="00DE3FC2">
        <w:trPr>
          <w:trHeight w:val="578"/>
        </w:trPr>
        <w:tc>
          <w:tcPr>
            <w:tcW w:w="2778" w:type="dxa"/>
          </w:tcPr>
          <w:p w14:paraId="35BE0B90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5</w:t>
            </w:r>
          </w:p>
        </w:tc>
        <w:tc>
          <w:tcPr>
            <w:tcW w:w="2778" w:type="dxa"/>
          </w:tcPr>
          <w:p w14:paraId="56CE565F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varchar(255)</w:t>
            </w:r>
          </w:p>
        </w:tc>
        <w:tc>
          <w:tcPr>
            <w:tcW w:w="2778" w:type="dxa"/>
          </w:tcPr>
          <w:p w14:paraId="44D46A28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NULL</w:t>
            </w:r>
          </w:p>
        </w:tc>
        <w:tc>
          <w:tcPr>
            <w:tcW w:w="2778" w:type="dxa"/>
          </w:tcPr>
          <w:p w14:paraId="23F94CBC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Uploaded license proof</w:t>
            </w:r>
          </w:p>
        </w:tc>
      </w:tr>
      <w:tr w:rsidR="00DE3FC2" w:rsidRPr="00DE3FC2" w14:paraId="6F374F5B" w14:textId="77777777" w:rsidTr="00DE3FC2">
        <w:trPr>
          <w:trHeight w:val="294"/>
        </w:trPr>
        <w:tc>
          <w:tcPr>
            <w:tcW w:w="2778" w:type="dxa"/>
          </w:tcPr>
          <w:p w14:paraId="0E265C5E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6</w:t>
            </w:r>
          </w:p>
        </w:tc>
        <w:tc>
          <w:tcPr>
            <w:tcW w:w="2778" w:type="dxa"/>
          </w:tcPr>
          <w:p w14:paraId="70B2328D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varchar(20)</w:t>
            </w:r>
          </w:p>
        </w:tc>
        <w:tc>
          <w:tcPr>
            <w:tcW w:w="2778" w:type="dxa"/>
          </w:tcPr>
          <w:p w14:paraId="7F4A3218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NULL</w:t>
            </w:r>
          </w:p>
        </w:tc>
        <w:tc>
          <w:tcPr>
            <w:tcW w:w="2778" w:type="dxa"/>
          </w:tcPr>
          <w:p w14:paraId="5C70D20E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Aadhaar ID</w:t>
            </w:r>
          </w:p>
        </w:tc>
      </w:tr>
      <w:tr w:rsidR="00DE3FC2" w:rsidRPr="00DE3FC2" w14:paraId="0C9D7325" w14:textId="77777777" w:rsidTr="00DE3FC2">
        <w:trPr>
          <w:trHeight w:val="589"/>
        </w:trPr>
        <w:tc>
          <w:tcPr>
            <w:tcW w:w="2778" w:type="dxa"/>
          </w:tcPr>
          <w:p w14:paraId="37EC41F5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7</w:t>
            </w:r>
          </w:p>
        </w:tc>
        <w:tc>
          <w:tcPr>
            <w:tcW w:w="2778" w:type="dxa"/>
          </w:tcPr>
          <w:p w14:paraId="7DAB1D0E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enum('Part-time','Full-time')</w:t>
            </w:r>
          </w:p>
        </w:tc>
        <w:tc>
          <w:tcPr>
            <w:tcW w:w="2778" w:type="dxa"/>
          </w:tcPr>
          <w:p w14:paraId="2886A61D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NOT NULL</w:t>
            </w:r>
          </w:p>
        </w:tc>
        <w:tc>
          <w:tcPr>
            <w:tcW w:w="2778" w:type="dxa"/>
          </w:tcPr>
          <w:p w14:paraId="509F5C1C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Work type</w:t>
            </w:r>
          </w:p>
        </w:tc>
      </w:tr>
    </w:tbl>
    <w:p w14:paraId="0F57052C" w14:textId="77777777" w:rsidR="00FB4BA3" w:rsidRPr="00DE3FC2" w:rsidRDefault="00FB4BA3" w:rsidP="00144F4D">
      <w:pPr>
        <w:pStyle w:val="Heading2"/>
        <w:rPr>
          <w:color w:val="000000" w:themeColor="text1"/>
        </w:rPr>
      </w:pPr>
    </w:p>
    <w:p w14:paraId="186E1B57" w14:textId="74CC5D89" w:rsidR="00C97774" w:rsidRPr="00462FEA" w:rsidRDefault="00DE3FC2" w:rsidP="00FB4BA3">
      <w:pPr>
        <w:pStyle w:val="Heading2"/>
        <w:numPr>
          <w:ilvl w:val="0"/>
          <w:numId w:val="10"/>
        </w:numPr>
        <w:rPr>
          <w:color w:val="000000" w:themeColor="text1"/>
          <w:highlight w:val="yellow"/>
        </w:rPr>
      </w:pPr>
      <w:r w:rsidRPr="00462FEA">
        <w:rPr>
          <w:color w:val="000000" w:themeColor="text1"/>
          <w:highlight w:val="yellow"/>
        </w:rPr>
        <w:t xml:space="preserve">Table name: </w:t>
      </w:r>
      <w:bookmarkStart w:id="5" w:name="_Hlk208356146"/>
      <w:proofErr w:type="spellStart"/>
      <w:r w:rsidRPr="00462FEA">
        <w:rPr>
          <w:color w:val="000000" w:themeColor="text1"/>
          <w:highlight w:val="yellow"/>
        </w:rPr>
        <w:t>delivery_preferences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1"/>
        <w:gridCol w:w="3664"/>
        <w:gridCol w:w="2542"/>
        <w:gridCol w:w="2313"/>
      </w:tblGrid>
      <w:tr w:rsidR="00DE3FC2" w:rsidRPr="00DE3FC2" w14:paraId="68690AA6" w14:textId="77777777" w:rsidTr="00DE3FC2">
        <w:trPr>
          <w:trHeight w:val="257"/>
        </w:trPr>
        <w:tc>
          <w:tcPr>
            <w:tcW w:w="2369" w:type="dxa"/>
          </w:tcPr>
          <w:p w14:paraId="531B8E7A" w14:textId="77777777" w:rsidR="004C62A4" w:rsidRPr="00DE3FC2" w:rsidRDefault="00000000">
            <w:pPr>
              <w:rPr>
                <w:color w:val="000000" w:themeColor="text1"/>
              </w:rPr>
            </w:pPr>
            <w:bookmarkStart w:id="6" w:name="_Hlk208356171"/>
            <w:r w:rsidRPr="00DE3FC2">
              <w:rPr>
                <w:color w:val="000000" w:themeColor="text1"/>
              </w:rPr>
              <w:t>Sl. No.</w:t>
            </w:r>
          </w:p>
        </w:tc>
        <w:tc>
          <w:tcPr>
            <w:tcW w:w="3681" w:type="dxa"/>
          </w:tcPr>
          <w:p w14:paraId="6335CF29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Type</w:t>
            </w:r>
          </w:p>
        </w:tc>
        <w:tc>
          <w:tcPr>
            <w:tcW w:w="2554" w:type="dxa"/>
          </w:tcPr>
          <w:p w14:paraId="225946DE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Constraint</w:t>
            </w:r>
          </w:p>
        </w:tc>
        <w:tc>
          <w:tcPr>
            <w:tcW w:w="2369" w:type="dxa"/>
          </w:tcPr>
          <w:p w14:paraId="5600667F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Description</w:t>
            </w:r>
          </w:p>
        </w:tc>
      </w:tr>
      <w:tr w:rsidR="00DE3FC2" w:rsidRPr="00DE3FC2" w14:paraId="5ADEC237" w14:textId="77777777" w:rsidTr="00DE3FC2">
        <w:trPr>
          <w:trHeight w:val="257"/>
        </w:trPr>
        <w:tc>
          <w:tcPr>
            <w:tcW w:w="2369" w:type="dxa"/>
          </w:tcPr>
          <w:p w14:paraId="20CA6D74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1</w:t>
            </w:r>
          </w:p>
        </w:tc>
        <w:tc>
          <w:tcPr>
            <w:tcW w:w="3681" w:type="dxa"/>
          </w:tcPr>
          <w:p w14:paraId="10D5CB3E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2554" w:type="dxa"/>
          </w:tcPr>
          <w:p w14:paraId="74E2C3AA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PK</w:t>
            </w:r>
          </w:p>
        </w:tc>
        <w:tc>
          <w:tcPr>
            <w:tcW w:w="2369" w:type="dxa"/>
          </w:tcPr>
          <w:p w14:paraId="3A794F2A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Preference ID</w:t>
            </w:r>
          </w:p>
        </w:tc>
      </w:tr>
      <w:tr w:rsidR="00DE3FC2" w:rsidRPr="00DE3FC2" w14:paraId="49B60F78" w14:textId="77777777" w:rsidTr="00DE3FC2">
        <w:trPr>
          <w:trHeight w:val="247"/>
        </w:trPr>
        <w:tc>
          <w:tcPr>
            <w:tcW w:w="2369" w:type="dxa"/>
          </w:tcPr>
          <w:p w14:paraId="2ECDAE85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2</w:t>
            </w:r>
          </w:p>
        </w:tc>
        <w:tc>
          <w:tcPr>
            <w:tcW w:w="3681" w:type="dxa"/>
          </w:tcPr>
          <w:p w14:paraId="23ACE56E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2554" w:type="dxa"/>
          </w:tcPr>
          <w:p w14:paraId="3AEA80E2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FK</w:t>
            </w:r>
          </w:p>
        </w:tc>
        <w:tc>
          <w:tcPr>
            <w:tcW w:w="2369" w:type="dxa"/>
          </w:tcPr>
          <w:p w14:paraId="515F225C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User</w:t>
            </w:r>
          </w:p>
        </w:tc>
      </w:tr>
      <w:tr w:rsidR="00DE3FC2" w:rsidRPr="00DE3FC2" w14:paraId="20703961" w14:textId="77777777" w:rsidTr="00DE3FC2">
        <w:trPr>
          <w:trHeight w:val="257"/>
        </w:trPr>
        <w:tc>
          <w:tcPr>
            <w:tcW w:w="2369" w:type="dxa"/>
          </w:tcPr>
          <w:p w14:paraId="687C4595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3</w:t>
            </w:r>
          </w:p>
        </w:tc>
        <w:tc>
          <w:tcPr>
            <w:tcW w:w="3681" w:type="dxa"/>
          </w:tcPr>
          <w:p w14:paraId="028660EA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enum('breakfast','lunch','dinner')</w:t>
            </w:r>
          </w:p>
        </w:tc>
        <w:tc>
          <w:tcPr>
            <w:tcW w:w="2554" w:type="dxa"/>
          </w:tcPr>
          <w:p w14:paraId="7840A72E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NOT NULL</w:t>
            </w:r>
          </w:p>
        </w:tc>
        <w:tc>
          <w:tcPr>
            <w:tcW w:w="2369" w:type="dxa"/>
          </w:tcPr>
          <w:p w14:paraId="635A7610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Meal choice</w:t>
            </w:r>
          </w:p>
        </w:tc>
      </w:tr>
      <w:tr w:rsidR="00DE3FC2" w:rsidRPr="00DE3FC2" w14:paraId="6D3CBFFE" w14:textId="77777777" w:rsidTr="00DE3FC2">
        <w:trPr>
          <w:trHeight w:val="515"/>
        </w:trPr>
        <w:tc>
          <w:tcPr>
            <w:tcW w:w="2369" w:type="dxa"/>
          </w:tcPr>
          <w:p w14:paraId="0C55F17E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4</w:t>
            </w:r>
          </w:p>
        </w:tc>
        <w:tc>
          <w:tcPr>
            <w:tcW w:w="3681" w:type="dxa"/>
          </w:tcPr>
          <w:p w14:paraId="581E2B8A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2554" w:type="dxa"/>
          </w:tcPr>
          <w:p w14:paraId="187932E3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FK → addresses(address_id)</w:t>
            </w:r>
          </w:p>
        </w:tc>
        <w:tc>
          <w:tcPr>
            <w:tcW w:w="2369" w:type="dxa"/>
          </w:tcPr>
          <w:p w14:paraId="7CA1FB90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Delivery address</w:t>
            </w:r>
          </w:p>
        </w:tc>
      </w:tr>
      <w:tr w:rsidR="00DE3FC2" w:rsidRPr="00DE3FC2" w14:paraId="3E6FEDCF" w14:textId="77777777" w:rsidTr="00DE3FC2">
        <w:trPr>
          <w:trHeight w:val="257"/>
        </w:trPr>
        <w:tc>
          <w:tcPr>
            <w:tcW w:w="2369" w:type="dxa"/>
          </w:tcPr>
          <w:p w14:paraId="4E9E56B4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5</w:t>
            </w:r>
          </w:p>
        </w:tc>
        <w:tc>
          <w:tcPr>
            <w:tcW w:w="3681" w:type="dxa"/>
          </w:tcPr>
          <w:p w14:paraId="2B7112BB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varchar(50)</w:t>
            </w:r>
          </w:p>
        </w:tc>
        <w:tc>
          <w:tcPr>
            <w:tcW w:w="2554" w:type="dxa"/>
          </w:tcPr>
          <w:p w14:paraId="2BE85385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NULL</w:t>
            </w:r>
          </w:p>
        </w:tc>
        <w:tc>
          <w:tcPr>
            <w:tcW w:w="2369" w:type="dxa"/>
          </w:tcPr>
          <w:p w14:paraId="0AD8E904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Preferred time</w:t>
            </w:r>
          </w:p>
        </w:tc>
      </w:tr>
      <w:tr w:rsidR="00DE3FC2" w:rsidRPr="00DE3FC2" w14:paraId="3078365C" w14:textId="77777777" w:rsidTr="00DE3FC2">
        <w:trPr>
          <w:trHeight w:val="505"/>
        </w:trPr>
        <w:tc>
          <w:tcPr>
            <w:tcW w:w="2369" w:type="dxa"/>
          </w:tcPr>
          <w:p w14:paraId="6702F03E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6</w:t>
            </w:r>
          </w:p>
        </w:tc>
        <w:tc>
          <w:tcPr>
            <w:tcW w:w="3681" w:type="dxa"/>
          </w:tcPr>
          <w:p w14:paraId="76C776C0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timestamp</w:t>
            </w:r>
          </w:p>
        </w:tc>
        <w:tc>
          <w:tcPr>
            <w:tcW w:w="2554" w:type="dxa"/>
          </w:tcPr>
          <w:p w14:paraId="5D23AA18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DEFAULT current_timestamp()</w:t>
            </w:r>
          </w:p>
        </w:tc>
        <w:tc>
          <w:tcPr>
            <w:tcW w:w="2369" w:type="dxa"/>
          </w:tcPr>
          <w:p w14:paraId="3C414EC9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Created</w:t>
            </w:r>
          </w:p>
        </w:tc>
      </w:tr>
      <w:tr w:rsidR="00DE3FC2" w:rsidRPr="00DE3FC2" w14:paraId="1191F025" w14:textId="77777777" w:rsidTr="00DE3FC2">
        <w:trPr>
          <w:trHeight w:val="772"/>
        </w:trPr>
        <w:tc>
          <w:tcPr>
            <w:tcW w:w="2369" w:type="dxa"/>
          </w:tcPr>
          <w:p w14:paraId="0ECA29E3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7</w:t>
            </w:r>
          </w:p>
        </w:tc>
        <w:tc>
          <w:tcPr>
            <w:tcW w:w="3681" w:type="dxa"/>
          </w:tcPr>
          <w:p w14:paraId="7CB5A15C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timestamp</w:t>
            </w:r>
          </w:p>
        </w:tc>
        <w:tc>
          <w:tcPr>
            <w:tcW w:w="2554" w:type="dxa"/>
          </w:tcPr>
          <w:p w14:paraId="5EFC3397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DEFAULT current_timestamp() ON UPDATE</w:t>
            </w:r>
          </w:p>
        </w:tc>
        <w:tc>
          <w:tcPr>
            <w:tcW w:w="2369" w:type="dxa"/>
          </w:tcPr>
          <w:p w14:paraId="0C541AB9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Updated</w:t>
            </w:r>
          </w:p>
        </w:tc>
      </w:tr>
      <w:bookmarkEnd w:id="6"/>
    </w:tbl>
    <w:p w14:paraId="26B6731D" w14:textId="77777777" w:rsidR="00144F4D" w:rsidRPr="00DE3FC2" w:rsidRDefault="00144F4D" w:rsidP="00144F4D">
      <w:pPr>
        <w:pStyle w:val="Heading2"/>
        <w:rPr>
          <w:color w:val="000000" w:themeColor="text1"/>
        </w:rPr>
      </w:pPr>
    </w:p>
    <w:p w14:paraId="406AF7CD" w14:textId="793E4008" w:rsidR="00C97774" w:rsidRPr="00DE3FC2" w:rsidRDefault="00DE3FC2" w:rsidP="00FB4BA3">
      <w:pPr>
        <w:pStyle w:val="Heading2"/>
        <w:numPr>
          <w:ilvl w:val="0"/>
          <w:numId w:val="10"/>
        </w:numPr>
        <w:rPr>
          <w:color w:val="000000" w:themeColor="text1"/>
        </w:rPr>
      </w:pPr>
      <w:r w:rsidRPr="00462FEA">
        <w:rPr>
          <w:color w:val="000000" w:themeColor="text1"/>
          <w:highlight w:val="yellow"/>
        </w:rPr>
        <w:t>Table name: feedback</w:t>
      </w:r>
    </w:p>
    <w:tbl>
      <w:tblPr>
        <w:tblStyle w:val="TableGrid"/>
        <w:tblW w:w="11057" w:type="dxa"/>
        <w:tblLook w:val="04A0" w:firstRow="1" w:lastRow="0" w:firstColumn="1" w:lastColumn="0" w:noHBand="0" w:noVBand="1"/>
      </w:tblPr>
      <w:tblGrid>
        <w:gridCol w:w="2445"/>
        <w:gridCol w:w="3701"/>
        <w:gridCol w:w="2466"/>
        <w:gridCol w:w="2445"/>
      </w:tblGrid>
      <w:tr w:rsidR="00DE3FC2" w:rsidRPr="00DE3FC2" w14:paraId="7E63D5FE" w14:textId="77777777" w:rsidTr="00DE3FC2">
        <w:trPr>
          <w:trHeight w:val="264"/>
        </w:trPr>
        <w:tc>
          <w:tcPr>
            <w:tcW w:w="2445" w:type="dxa"/>
          </w:tcPr>
          <w:p w14:paraId="62B14C43" w14:textId="77777777" w:rsidR="004C62A4" w:rsidRPr="00DE3FC2" w:rsidRDefault="00000000">
            <w:pPr>
              <w:rPr>
                <w:color w:val="000000" w:themeColor="text1"/>
              </w:rPr>
            </w:pPr>
            <w:bookmarkStart w:id="7" w:name="_Hlk208356345"/>
            <w:r w:rsidRPr="00DE3FC2">
              <w:rPr>
                <w:color w:val="000000" w:themeColor="text1"/>
              </w:rPr>
              <w:t>Sl. No.</w:t>
            </w:r>
          </w:p>
        </w:tc>
        <w:tc>
          <w:tcPr>
            <w:tcW w:w="3701" w:type="dxa"/>
          </w:tcPr>
          <w:p w14:paraId="46C7898B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Type</w:t>
            </w:r>
          </w:p>
        </w:tc>
        <w:tc>
          <w:tcPr>
            <w:tcW w:w="2466" w:type="dxa"/>
          </w:tcPr>
          <w:p w14:paraId="6FF48637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Constraint</w:t>
            </w:r>
          </w:p>
        </w:tc>
        <w:tc>
          <w:tcPr>
            <w:tcW w:w="2445" w:type="dxa"/>
          </w:tcPr>
          <w:p w14:paraId="12CDDB54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Description</w:t>
            </w:r>
          </w:p>
        </w:tc>
      </w:tr>
      <w:tr w:rsidR="00DE3FC2" w:rsidRPr="00DE3FC2" w14:paraId="64688C4D" w14:textId="77777777" w:rsidTr="00DE3FC2">
        <w:trPr>
          <w:trHeight w:val="264"/>
        </w:trPr>
        <w:tc>
          <w:tcPr>
            <w:tcW w:w="2445" w:type="dxa"/>
          </w:tcPr>
          <w:p w14:paraId="57155F1E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1</w:t>
            </w:r>
          </w:p>
        </w:tc>
        <w:tc>
          <w:tcPr>
            <w:tcW w:w="3701" w:type="dxa"/>
          </w:tcPr>
          <w:p w14:paraId="69EEE6D3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2466" w:type="dxa"/>
          </w:tcPr>
          <w:p w14:paraId="0D1A2032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PK</w:t>
            </w:r>
          </w:p>
        </w:tc>
        <w:tc>
          <w:tcPr>
            <w:tcW w:w="2445" w:type="dxa"/>
          </w:tcPr>
          <w:p w14:paraId="3E51D516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Unique feedback ID</w:t>
            </w:r>
          </w:p>
        </w:tc>
      </w:tr>
      <w:tr w:rsidR="00DE3FC2" w:rsidRPr="00DE3FC2" w14:paraId="7414485D" w14:textId="77777777" w:rsidTr="00DE3FC2">
        <w:trPr>
          <w:trHeight w:val="518"/>
        </w:trPr>
        <w:tc>
          <w:tcPr>
            <w:tcW w:w="2445" w:type="dxa"/>
          </w:tcPr>
          <w:p w14:paraId="19DB419D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2</w:t>
            </w:r>
          </w:p>
        </w:tc>
        <w:tc>
          <w:tcPr>
            <w:tcW w:w="3701" w:type="dxa"/>
          </w:tcPr>
          <w:p w14:paraId="0B70DD22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2466" w:type="dxa"/>
          </w:tcPr>
          <w:p w14:paraId="03E02491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FK → users(user_id)</w:t>
            </w:r>
          </w:p>
        </w:tc>
        <w:tc>
          <w:tcPr>
            <w:tcW w:w="2445" w:type="dxa"/>
          </w:tcPr>
          <w:p w14:paraId="48E77F87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Feedback given by user</w:t>
            </w:r>
          </w:p>
        </w:tc>
      </w:tr>
      <w:tr w:rsidR="00DE3FC2" w:rsidRPr="00DE3FC2" w14:paraId="4933C90E" w14:textId="77777777" w:rsidTr="00DE3FC2">
        <w:trPr>
          <w:trHeight w:val="264"/>
        </w:trPr>
        <w:tc>
          <w:tcPr>
            <w:tcW w:w="2445" w:type="dxa"/>
          </w:tcPr>
          <w:p w14:paraId="49290E52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3</w:t>
            </w:r>
          </w:p>
        </w:tc>
        <w:tc>
          <w:tcPr>
            <w:tcW w:w="3701" w:type="dxa"/>
          </w:tcPr>
          <w:p w14:paraId="4717476A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enum('meal','service','platform')</w:t>
            </w:r>
          </w:p>
        </w:tc>
        <w:tc>
          <w:tcPr>
            <w:tcW w:w="2466" w:type="dxa"/>
          </w:tcPr>
          <w:p w14:paraId="631B8F5D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NOT NULL</w:t>
            </w:r>
          </w:p>
        </w:tc>
        <w:tc>
          <w:tcPr>
            <w:tcW w:w="2445" w:type="dxa"/>
          </w:tcPr>
          <w:p w14:paraId="3357C52B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Type of feedback</w:t>
            </w:r>
          </w:p>
        </w:tc>
      </w:tr>
      <w:tr w:rsidR="00DE3FC2" w:rsidRPr="00DE3FC2" w14:paraId="4704057B" w14:textId="77777777" w:rsidTr="00DE3FC2">
        <w:trPr>
          <w:trHeight w:val="528"/>
        </w:trPr>
        <w:tc>
          <w:tcPr>
            <w:tcW w:w="2445" w:type="dxa"/>
          </w:tcPr>
          <w:p w14:paraId="62B4EE08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4</w:t>
            </w:r>
          </w:p>
        </w:tc>
        <w:tc>
          <w:tcPr>
            <w:tcW w:w="3701" w:type="dxa"/>
          </w:tcPr>
          <w:p w14:paraId="521CA1D7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tinyint(4)</w:t>
            </w:r>
          </w:p>
        </w:tc>
        <w:tc>
          <w:tcPr>
            <w:tcW w:w="2466" w:type="dxa"/>
          </w:tcPr>
          <w:p w14:paraId="2F799564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NOT NULL, CHECK (1–5)</w:t>
            </w:r>
          </w:p>
        </w:tc>
        <w:tc>
          <w:tcPr>
            <w:tcW w:w="2445" w:type="dxa"/>
          </w:tcPr>
          <w:p w14:paraId="6664E076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Rating value</w:t>
            </w:r>
          </w:p>
        </w:tc>
      </w:tr>
      <w:tr w:rsidR="00DE3FC2" w:rsidRPr="00DE3FC2" w14:paraId="367137D5" w14:textId="77777777" w:rsidTr="00DE3FC2">
        <w:trPr>
          <w:trHeight w:val="254"/>
        </w:trPr>
        <w:tc>
          <w:tcPr>
            <w:tcW w:w="2445" w:type="dxa"/>
          </w:tcPr>
          <w:p w14:paraId="005307C5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5</w:t>
            </w:r>
          </w:p>
        </w:tc>
        <w:tc>
          <w:tcPr>
            <w:tcW w:w="3701" w:type="dxa"/>
          </w:tcPr>
          <w:p w14:paraId="0C5DBA01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text</w:t>
            </w:r>
          </w:p>
        </w:tc>
        <w:tc>
          <w:tcPr>
            <w:tcW w:w="2466" w:type="dxa"/>
          </w:tcPr>
          <w:p w14:paraId="02B57D01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NULL</w:t>
            </w:r>
          </w:p>
        </w:tc>
        <w:tc>
          <w:tcPr>
            <w:tcW w:w="2445" w:type="dxa"/>
          </w:tcPr>
          <w:p w14:paraId="0789398B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Additional feedback</w:t>
            </w:r>
          </w:p>
        </w:tc>
      </w:tr>
      <w:tr w:rsidR="00DE3FC2" w:rsidRPr="00DE3FC2" w14:paraId="41B39339" w14:textId="77777777" w:rsidTr="00DE3FC2">
        <w:trPr>
          <w:trHeight w:val="528"/>
        </w:trPr>
        <w:tc>
          <w:tcPr>
            <w:tcW w:w="2445" w:type="dxa"/>
          </w:tcPr>
          <w:p w14:paraId="3077C200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6</w:t>
            </w:r>
          </w:p>
        </w:tc>
        <w:tc>
          <w:tcPr>
            <w:tcW w:w="3701" w:type="dxa"/>
          </w:tcPr>
          <w:p w14:paraId="7D5A3AF6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varchar(255)</w:t>
            </w:r>
          </w:p>
        </w:tc>
        <w:tc>
          <w:tcPr>
            <w:tcW w:w="2466" w:type="dxa"/>
          </w:tcPr>
          <w:p w14:paraId="0994DBB8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NULL</w:t>
            </w:r>
          </w:p>
        </w:tc>
        <w:tc>
          <w:tcPr>
            <w:tcW w:w="2445" w:type="dxa"/>
          </w:tcPr>
          <w:p w14:paraId="2EBDC822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Details of meal (if meal feedback)</w:t>
            </w:r>
          </w:p>
        </w:tc>
      </w:tr>
      <w:tr w:rsidR="00DE3FC2" w:rsidRPr="00DE3FC2" w14:paraId="070841F2" w14:textId="77777777" w:rsidTr="00DE3FC2">
        <w:trPr>
          <w:trHeight w:val="782"/>
        </w:trPr>
        <w:tc>
          <w:tcPr>
            <w:tcW w:w="2445" w:type="dxa"/>
          </w:tcPr>
          <w:p w14:paraId="2123C781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7</w:t>
            </w:r>
          </w:p>
        </w:tc>
        <w:tc>
          <w:tcPr>
            <w:tcW w:w="3701" w:type="dxa"/>
          </w:tcPr>
          <w:p w14:paraId="74A95283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date</w:t>
            </w:r>
          </w:p>
        </w:tc>
        <w:tc>
          <w:tcPr>
            <w:tcW w:w="2466" w:type="dxa"/>
          </w:tcPr>
          <w:p w14:paraId="1ECF63B4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NULL</w:t>
            </w:r>
          </w:p>
        </w:tc>
        <w:tc>
          <w:tcPr>
            <w:tcW w:w="2445" w:type="dxa"/>
          </w:tcPr>
          <w:p w14:paraId="1530AA77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Related delivery date (if service feedback)</w:t>
            </w:r>
          </w:p>
        </w:tc>
      </w:tr>
      <w:tr w:rsidR="00DE3FC2" w:rsidRPr="00DE3FC2" w14:paraId="1C2F7685" w14:textId="77777777" w:rsidTr="00DE3FC2">
        <w:trPr>
          <w:trHeight w:val="528"/>
        </w:trPr>
        <w:tc>
          <w:tcPr>
            <w:tcW w:w="2445" w:type="dxa"/>
          </w:tcPr>
          <w:p w14:paraId="62D6828E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8</w:t>
            </w:r>
          </w:p>
        </w:tc>
        <w:tc>
          <w:tcPr>
            <w:tcW w:w="3701" w:type="dxa"/>
          </w:tcPr>
          <w:p w14:paraId="5A5B70C7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timestamp</w:t>
            </w:r>
          </w:p>
        </w:tc>
        <w:tc>
          <w:tcPr>
            <w:tcW w:w="2466" w:type="dxa"/>
          </w:tcPr>
          <w:p w14:paraId="0102716A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DEFAULT current_timestamp()</w:t>
            </w:r>
          </w:p>
        </w:tc>
        <w:tc>
          <w:tcPr>
            <w:tcW w:w="2445" w:type="dxa"/>
          </w:tcPr>
          <w:p w14:paraId="55C5B14B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Created timestamp</w:t>
            </w:r>
          </w:p>
        </w:tc>
      </w:tr>
      <w:tr w:rsidR="00DE3FC2" w:rsidRPr="00DE3FC2" w14:paraId="6814C7D0" w14:textId="77777777" w:rsidTr="00DE3FC2">
        <w:trPr>
          <w:trHeight w:val="782"/>
        </w:trPr>
        <w:tc>
          <w:tcPr>
            <w:tcW w:w="2445" w:type="dxa"/>
          </w:tcPr>
          <w:p w14:paraId="63E29D50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9</w:t>
            </w:r>
          </w:p>
        </w:tc>
        <w:tc>
          <w:tcPr>
            <w:tcW w:w="3701" w:type="dxa"/>
          </w:tcPr>
          <w:p w14:paraId="07B9ED78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timestamp</w:t>
            </w:r>
          </w:p>
        </w:tc>
        <w:tc>
          <w:tcPr>
            <w:tcW w:w="2466" w:type="dxa"/>
          </w:tcPr>
          <w:p w14:paraId="02D7BB30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DEFAULT current_timestamp() ON UPDATE</w:t>
            </w:r>
          </w:p>
        </w:tc>
        <w:tc>
          <w:tcPr>
            <w:tcW w:w="2445" w:type="dxa"/>
          </w:tcPr>
          <w:p w14:paraId="2934C275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Last updated</w:t>
            </w:r>
          </w:p>
        </w:tc>
      </w:tr>
      <w:bookmarkEnd w:id="7"/>
    </w:tbl>
    <w:p w14:paraId="00426815" w14:textId="77777777" w:rsidR="00144F4D" w:rsidRPr="00DE3FC2" w:rsidRDefault="00144F4D" w:rsidP="00144F4D">
      <w:pPr>
        <w:pStyle w:val="Heading2"/>
        <w:rPr>
          <w:color w:val="000000" w:themeColor="text1"/>
        </w:rPr>
      </w:pPr>
    </w:p>
    <w:p w14:paraId="0E9FA83A" w14:textId="21B76A88" w:rsidR="00C97774" w:rsidRPr="00462FEA" w:rsidRDefault="00DE3FC2" w:rsidP="00FB4BA3">
      <w:pPr>
        <w:pStyle w:val="Heading2"/>
        <w:numPr>
          <w:ilvl w:val="0"/>
          <w:numId w:val="10"/>
        </w:numPr>
        <w:rPr>
          <w:color w:val="000000" w:themeColor="text1"/>
          <w:highlight w:val="yellow"/>
        </w:rPr>
      </w:pPr>
      <w:bookmarkStart w:id="8" w:name="_Hlk208356476"/>
      <w:r w:rsidRPr="00462FEA">
        <w:rPr>
          <w:color w:val="000000" w:themeColor="text1"/>
          <w:highlight w:val="yellow"/>
        </w:rPr>
        <w:t xml:space="preserve">Table name: </w:t>
      </w:r>
      <w:r w:rsidR="00FB4BA3" w:rsidRPr="00462FEA">
        <w:rPr>
          <w:color w:val="000000" w:themeColor="text1"/>
          <w:highlight w:val="yellow"/>
        </w:rPr>
        <w:t>inquiries</w:t>
      </w:r>
    </w:p>
    <w:tbl>
      <w:tblPr>
        <w:tblStyle w:val="TableGrid"/>
        <w:tblW w:w="11090" w:type="dxa"/>
        <w:tblLook w:val="04A0" w:firstRow="1" w:lastRow="0" w:firstColumn="1" w:lastColumn="0" w:noHBand="0" w:noVBand="1"/>
      </w:tblPr>
      <w:tblGrid>
        <w:gridCol w:w="2350"/>
        <w:gridCol w:w="4019"/>
        <w:gridCol w:w="2371"/>
        <w:gridCol w:w="2350"/>
      </w:tblGrid>
      <w:tr w:rsidR="00DE3FC2" w:rsidRPr="00DE3FC2" w14:paraId="4EBB7077" w14:textId="77777777" w:rsidTr="00DE3FC2">
        <w:trPr>
          <w:trHeight w:val="279"/>
        </w:trPr>
        <w:tc>
          <w:tcPr>
            <w:tcW w:w="2350" w:type="dxa"/>
          </w:tcPr>
          <w:p w14:paraId="1E056E33" w14:textId="77777777" w:rsidR="004C62A4" w:rsidRPr="00DE3FC2" w:rsidRDefault="00000000">
            <w:pPr>
              <w:rPr>
                <w:color w:val="000000" w:themeColor="text1"/>
              </w:rPr>
            </w:pPr>
            <w:bookmarkStart w:id="9" w:name="_Hlk208356568"/>
            <w:r w:rsidRPr="00DE3FC2">
              <w:rPr>
                <w:color w:val="000000" w:themeColor="text1"/>
              </w:rPr>
              <w:t>Sl. No.</w:t>
            </w:r>
          </w:p>
        </w:tc>
        <w:tc>
          <w:tcPr>
            <w:tcW w:w="4019" w:type="dxa"/>
          </w:tcPr>
          <w:p w14:paraId="5161540E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Type</w:t>
            </w:r>
          </w:p>
        </w:tc>
        <w:tc>
          <w:tcPr>
            <w:tcW w:w="2371" w:type="dxa"/>
          </w:tcPr>
          <w:p w14:paraId="1DE26B9D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Constraint</w:t>
            </w:r>
          </w:p>
        </w:tc>
        <w:tc>
          <w:tcPr>
            <w:tcW w:w="2350" w:type="dxa"/>
          </w:tcPr>
          <w:p w14:paraId="1247274D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Description</w:t>
            </w:r>
          </w:p>
        </w:tc>
      </w:tr>
      <w:tr w:rsidR="00DE3FC2" w:rsidRPr="00DE3FC2" w14:paraId="55781275" w14:textId="77777777" w:rsidTr="00DE3FC2">
        <w:trPr>
          <w:trHeight w:val="279"/>
        </w:trPr>
        <w:tc>
          <w:tcPr>
            <w:tcW w:w="2350" w:type="dxa"/>
          </w:tcPr>
          <w:p w14:paraId="07D6679D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1</w:t>
            </w:r>
          </w:p>
        </w:tc>
        <w:tc>
          <w:tcPr>
            <w:tcW w:w="4019" w:type="dxa"/>
          </w:tcPr>
          <w:p w14:paraId="4751B878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2371" w:type="dxa"/>
          </w:tcPr>
          <w:p w14:paraId="251EA38B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PK</w:t>
            </w:r>
          </w:p>
        </w:tc>
        <w:tc>
          <w:tcPr>
            <w:tcW w:w="2350" w:type="dxa"/>
          </w:tcPr>
          <w:p w14:paraId="2374DE12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Inquiry ID</w:t>
            </w:r>
          </w:p>
        </w:tc>
      </w:tr>
      <w:tr w:rsidR="00DE3FC2" w:rsidRPr="00DE3FC2" w14:paraId="15AAE8B5" w14:textId="77777777" w:rsidTr="00DE3FC2">
        <w:trPr>
          <w:trHeight w:val="548"/>
        </w:trPr>
        <w:tc>
          <w:tcPr>
            <w:tcW w:w="2350" w:type="dxa"/>
          </w:tcPr>
          <w:p w14:paraId="7A68FC00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2</w:t>
            </w:r>
          </w:p>
        </w:tc>
        <w:tc>
          <w:tcPr>
            <w:tcW w:w="4019" w:type="dxa"/>
          </w:tcPr>
          <w:p w14:paraId="2898829D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2371" w:type="dxa"/>
          </w:tcPr>
          <w:p w14:paraId="7DD78930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FK → users(user_id), NULL allowed</w:t>
            </w:r>
          </w:p>
        </w:tc>
        <w:tc>
          <w:tcPr>
            <w:tcW w:w="2350" w:type="dxa"/>
          </w:tcPr>
          <w:p w14:paraId="50B6F391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User making inquiry</w:t>
            </w:r>
          </w:p>
        </w:tc>
      </w:tr>
      <w:tr w:rsidR="00DE3FC2" w:rsidRPr="00DE3FC2" w14:paraId="63C41DBD" w14:textId="77777777" w:rsidTr="00DE3FC2">
        <w:trPr>
          <w:trHeight w:val="279"/>
        </w:trPr>
        <w:tc>
          <w:tcPr>
            <w:tcW w:w="2350" w:type="dxa"/>
          </w:tcPr>
          <w:p w14:paraId="58AE11DD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3</w:t>
            </w:r>
          </w:p>
        </w:tc>
        <w:tc>
          <w:tcPr>
            <w:tcW w:w="4019" w:type="dxa"/>
          </w:tcPr>
          <w:p w14:paraId="28F02846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text</w:t>
            </w:r>
          </w:p>
        </w:tc>
        <w:tc>
          <w:tcPr>
            <w:tcW w:w="2371" w:type="dxa"/>
          </w:tcPr>
          <w:p w14:paraId="2045C8DE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NOT NULL</w:t>
            </w:r>
          </w:p>
        </w:tc>
        <w:tc>
          <w:tcPr>
            <w:tcW w:w="2350" w:type="dxa"/>
          </w:tcPr>
          <w:p w14:paraId="3037B268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Inquiry content</w:t>
            </w:r>
          </w:p>
        </w:tc>
      </w:tr>
      <w:tr w:rsidR="00DE3FC2" w:rsidRPr="00DE3FC2" w14:paraId="13C2D110" w14:textId="77777777" w:rsidTr="00DE3FC2">
        <w:trPr>
          <w:trHeight w:val="559"/>
        </w:trPr>
        <w:tc>
          <w:tcPr>
            <w:tcW w:w="2350" w:type="dxa"/>
          </w:tcPr>
          <w:p w14:paraId="75B5D351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4</w:t>
            </w:r>
          </w:p>
        </w:tc>
        <w:tc>
          <w:tcPr>
            <w:tcW w:w="4019" w:type="dxa"/>
          </w:tcPr>
          <w:p w14:paraId="5B78CDB3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varchar(50)</w:t>
            </w:r>
          </w:p>
        </w:tc>
        <w:tc>
          <w:tcPr>
            <w:tcW w:w="2371" w:type="dxa"/>
          </w:tcPr>
          <w:p w14:paraId="44782EDC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DEFAULT 'general'</w:t>
            </w:r>
          </w:p>
        </w:tc>
        <w:tc>
          <w:tcPr>
            <w:tcW w:w="2350" w:type="dxa"/>
          </w:tcPr>
          <w:p w14:paraId="51AA77CD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Category (general, technical, etc.)</w:t>
            </w:r>
          </w:p>
        </w:tc>
      </w:tr>
      <w:tr w:rsidR="00DE3FC2" w:rsidRPr="00DE3FC2" w14:paraId="37D99922" w14:textId="77777777" w:rsidTr="00DE3FC2">
        <w:trPr>
          <w:trHeight w:val="268"/>
        </w:trPr>
        <w:tc>
          <w:tcPr>
            <w:tcW w:w="2350" w:type="dxa"/>
          </w:tcPr>
          <w:p w14:paraId="33DB0145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5</w:t>
            </w:r>
          </w:p>
        </w:tc>
        <w:tc>
          <w:tcPr>
            <w:tcW w:w="4019" w:type="dxa"/>
          </w:tcPr>
          <w:p w14:paraId="73CC7F37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text</w:t>
            </w:r>
          </w:p>
        </w:tc>
        <w:tc>
          <w:tcPr>
            <w:tcW w:w="2371" w:type="dxa"/>
          </w:tcPr>
          <w:p w14:paraId="0739684E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NULL</w:t>
            </w:r>
          </w:p>
        </w:tc>
        <w:tc>
          <w:tcPr>
            <w:tcW w:w="2350" w:type="dxa"/>
          </w:tcPr>
          <w:p w14:paraId="40632D9C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Admin response</w:t>
            </w:r>
          </w:p>
        </w:tc>
      </w:tr>
      <w:tr w:rsidR="00DE3FC2" w:rsidRPr="00DE3FC2" w14:paraId="161D5345" w14:textId="77777777" w:rsidTr="00DE3FC2">
        <w:trPr>
          <w:trHeight w:val="279"/>
        </w:trPr>
        <w:tc>
          <w:tcPr>
            <w:tcW w:w="2350" w:type="dxa"/>
          </w:tcPr>
          <w:p w14:paraId="31D47090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6</w:t>
            </w:r>
          </w:p>
        </w:tc>
        <w:tc>
          <w:tcPr>
            <w:tcW w:w="4019" w:type="dxa"/>
          </w:tcPr>
          <w:p w14:paraId="3DEF1B88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enum('pending','responded','closed')</w:t>
            </w:r>
          </w:p>
        </w:tc>
        <w:tc>
          <w:tcPr>
            <w:tcW w:w="2371" w:type="dxa"/>
          </w:tcPr>
          <w:p w14:paraId="18FFF45E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DEFAULT 'pending'</w:t>
            </w:r>
          </w:p>
        </w:tc>
        <w:tc>
          <w:tcPr>
            <w:tcW w:w="2350" w:type="dxa"/>
          </w:tcPr>
          <w:p w14:paraId="2E4E8A53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Inquiry state</w:t>
            </w:r>
          </w:p>
        </w:tc>
      </w:tr>
      <w:tr w:rsidR="00DE3FC2" w:rsidRPr="00DE3FC2" w14:paraId="70FFA211" w14:textId="77777777" w:rsidTr="00DE3FC2">
        <w:trPr>
          <w:trHeight w:val="559"/>
        </w:trPr>
        <w:tc>
          <w:tcPr>
            <w:tcW w:w="2350" w:type="dxa"/>
          </w:tcPr>
          <w:p w14:paraId="7E102B9F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7</w:t>
            </w:r>
          </w:p>
        </w:tc>
        <w:tc>
          <w:tcPr>
            <w:tcW w:w="4019" w:type="dxa"/>
          </w:tcPr>
          <w:p w14:paraId="4D665D62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timestamp</w:t>
            </w:r>
          </w:p>
        </w:tc>
        <w:tc>
          <w:tcPr>
            <w:tcW w:w="2371" w:type="dxa"/>
          </w:tcPr>
          <w:p w14:paraId="6B1964B9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DEFAULT current_timestamp()</w:t>
            </w:r>
          </w:p>
        </w:tc>
        <w:tc>
          <w:tcPr>
            <w:tcW w:w="2350" w:type="dxa"/>
          </w:tcPr>
          <w:p w14:paraId="4839EB2B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Logged timestamp</w:t>
            </w:r>
          </w:p>
        </w:tc>
      </w:tr>
      <w:bookmarkEnd w:id="9"/>
    </w:tbl>
    <w:p w14:paraId="19F95107" w14:textId="77777777" w:rsidR="00FB4BA3" w:rsidRPr="00DE3FC2" w:rsidRDefault="00FB4BA3" w:rsidP="00144F4D">
      <w:pPr>
        <w:pStyle w:val="Heading2"/>
        <w:rPr>
          <w:color w:val="000000" w:themeColor="text1"/>
        </w:rPr>
      </w:pPr>
    </w:p>
    <w:bookmarkEnd w:id="8"/>
    <w:p w14:paraId="0CA62DEC" w14:textId="445B175E" w:rsidR="00C97774" w:rsidRPr="007A6CF5" w:rsidRDefault="00DE3FC2" w:rsidP="00FB4BA3">
      <w:pPr>
        <w:pStyle w:val="Heading2"/>
        <w:numPr>
          <w:ilvl w:val="0"/>
          <w:numId w:val="10"/>
        </w:numPr>
        <w:rPr>
          <w:color w:val="000000" w:themeColor="text1"/>
          <w:highlight w:val="yellow"/>
        </w:rPr>
      </w:pPr>
      <w:r w:rsidRPr="007A6CF5">
        <w:rPr>
          <w:color w:val="000000" w:themeColor="text1"/>
          <w:highlight w:val="yellow"/>
        </w:rPr>
        <w:t>Table name: meals</w:t>
      </w:r>
    </w:p>
    <w:tbl>
      <w:tblPr>
        <w:tblStyle w:val="TableGrid"/>
        <w:tblW w:w="11092" w:type="dxa"/>
        <w:tblLook w:val="04A0" w:firstRow="1" w:lastRow="0" w:firstColumn="1" w:lastColumn="0" w:noHBand="0" w:noVBand="1"/>
      </w:tblPr>
      <w:tblGrid>
        <w:gridCol w:w="2536"/>
        <w:gridCol w:w="2536"/>
        <w:gridCol w:w="3484"/>
        <w:gridCol w:w="2536"/>
      </w:tblGrid>
      <w:tr w:rsidR="00DE3FC2" w:rsidRPr="00DE3FC2" w14:paraId="5F747182" w14:textId="77777777" w:rsidTr="00DE3FC2">
        <w:trPr>
          <w:trHeight w:val="456"/>
        </w:trPr>
        <w:tc>
          <w:tcPr>
            <w:tcW w:w="2536" w:type="dxa"/>
          </w:tcPr>
          <w:p w14:paraId="5E3C68EF" w14:textId="77777777" w:rsidR="004C62A4" w:rsidRPr="00DE3FC2" w:rsidRDefault="00000000">
            <w:pPr>
              <w:rPr>
                <w:color w:val="000000" w:themeColor="text1"/>
              </w:rPr>
            </w:pPr>
            <w:bookmarkStart w:id="10" w:name="_Hlk208356704"/>
            <w:r w:rsidRPr="00DE3FC2">
              <w:rPr>
                <w:color w:val="000000" w:themeColor="text1"/>
              </w:rPr>
              <w:t>Sl. No.</w:t>
            </w:r>
          </w:p>
        </w:tc>
        <w:tc>
          <w:tcPr>
            <w:tcW w:w="2536" w:type="dxa"/>
          </w:tcPr>
          <w:p w14:paraId="4E928D7D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Type</w:t>
            </w:r>
          </w:p>
        </w:tc>
        <w:tc>
          <w:tcPr>
            <w:tcW w:w="3484" w:type="dxa"/>
          </w:tcPr>
          <w:p w14:paraId="674AC721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Constraint</w:t>
            </w:r>
          </w:p>
        </w:tc>
        <w:tc>
          <w:tcPr>
            <w:tcW w:w="2536" w:type="dxa"/>
          </w:tcPr>
          <w:p w14:paraId="3AC62B35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Description</w:t>
            </w:r>
          </w:p>
        </w:tc>
      </w:tr>
      <w:tr w:rsidR="00DE3FC2" w:rsidRPr="00DE3FC2" w14:paraId="6DEA8CE7" w14:textId="77777777" w:rsidTr="00DE3FC2">
        <w:trPr>
          <w:trHeight w:val="456"/>
        </w:trPr>
        <w:tc>
          <w:tcPr>
            <w:tcW w:w="2536" w:type="dxa"/>
          </w:tcPr>
          <w:p w14:paraId="11337F97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1</w:t>
            </w:r>
          </w:p>
        </w:tc>
        <w:tc>
          <w:tcPr>
            <w:tcW w:w="2536" w:type="dxa"/>
          </w:tcPr>
          <w:p w14:paraId="7FB284E4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3484" w:type="dxa"/>
          </w:tcPr>
          <w:p w14:paraId="7EA11224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PK</w:t>
            </w:r>
          </w:p>
        </w:tc>
        <w:tc>
          <w:tcPr>
            <w:tcW w:w="2536" w:type="dxa"/>
          </w:tcPr>
          <w:p w14:paraId="0441DDE7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Unique meal ID</w:t>
            </w:r>
          </w:p>
        </w:tc>
      </w:tr>
      <w:tr w:rsidR="00DE3FC2" w:rsidRPr="00DE3FC2" w14:paraId="1D4C6593" w14:textId="77777777" w:rsidTr="00DE3FC2">
        <w:trPr>
          <w:trHeight w:val="897"/>
        </w:trPr>
        <w:tc>
          <w:tcPr>
            <w:tcW w:w="2536" w:type="dxa"/>
          </w:tcPr>
          <w:p w14:paraId="5A2C7DA4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2</w:t>
            </w:r>
          </w:p>
        </w:tc>
        <w:tc>
          <w:tcPr>
            <w:tcW w:w="2536" w:type="dxa"/>
          </w:tcPr>
          <w:p w14:paraId="77DCE301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3484" w:type="dxa"/>
          </w:tcPr>
          <w:p w14:paraId="6FFD82D0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FK → meal_categories(category_id)</w:t>
            </w:r>
          </w:p>
        </w:tc>
        <w:tc>
          <w:tcPr>
            <w:tcW w:w="2536" w:type="dxa"/>
          </w:tcPr>
          <w:p w14:paraId="6B9063AA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Meal category</w:t>
            </w:r>
          </w:p>
        </w:tc>
      </w:tr>
      <w:tr w:rsidR="00DE3FC2" w:rsidRPr="00DE3FC2" w14:paraId="67324E56" w14:textId="77777777" w:rsidTr="00DE3FC2">
        <w:trPr>
          <w:trHeight w:val="456"/>
        </w:trPr>
        <w:tc>
          <w:tcPr>
            <w:tcW w:w="2536" w:type="dxa"/>
          </w:tcPr>
          <w:p w14:paraId="16E172C6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3</w:t>
            </w:r>
          </w:p>
        </w:tc>
        <w:tc>
          <w:tcPr>
            <w:tcW w:w="2536" w:type="dxa"/>
          </w:tcPr>
          <w:p w14:paraId="61FCDC83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varchar(100)</w:t>
            </w:r>
          </w:p>
        </w:tc>
        <w:tc>
          <w:tcPr>
            <w:tcW w:w="3484" w:type="dxa"/>
          </w:tcPr>
          <w:p w14:paraId="3CA46B7A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NOT NULL</w:t>
            </w:r>
          </w:p>
        </w:tc>
        <w:tc>
          <w:tcPr>
            <w:tcW w:w="2536" w:type="dxa"/>
          </w:tcPr>
          <w:p w14:paraId="0ABBF1A7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Name of meal</w:t>
            </w:r>
          </w:p>
        </w:tc>
      </w:tr>
      <w:tr w:rsidR="00DE3FC2" w:rsidRPr="00DE3FC2" w14:paraId="39A61547" w14:textId="77777777" w:rsidTr="00DE3FC2">
        <w:trPr>
          <w:trHeight w:val="456"/>
        </w:trPr>
        <w:tc>
          <w:tcPr>
            <w:tcW w:w="2536" w:type="dxa"/>
          </w:tcPr>
          <w:p w14:paraId="0FF41BB4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4</w:t>
            </w:r>
          </w:p>
        </w:tc>
        <w:tc>
          <w:tcPr>
            <w:tcW w:w="2536" w:type="dxa"/>
          </w:tcPr>
          <w:p w14:paraId="22D76F6E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text</w:t>
            </w:r>
          </w:p>
        </w:tc>
        <w:tc>
          <w:tcPr>
            <w:tcW w:w="3484" w:type="dxa"/>
          </w:tcPr>
          <w:p w14:paraId="3DDA9ACA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NULL</w:t>
            </w:r>
          </w:p>
        </w:tc>
        <w:tc>
          <w:tcPr>
            <w:tcW w:w="2536" w:type="dxa"/>
          </w:tcPr>
          <w:p w14:paraId="06710A55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Meal description</w:t>
            </w:r>
          </w:p>
        </w:tc>
      </w:tr>
      <w:tr w:rsidR="00DE3FC2" w:rsidRPr="00DE3FC2" w14:paraId="4E06D879" w14:textId="77777777" w:rsidTr="00DE3FC2">
        <w:trPr>
          <w:trHeight w:val="456"/>
        </w:trPr>
        <w:tc>
          <w:tcPr>
            <w:tcW w:w="2536" w:type="dxa"/>
          </w:tcPr>
          <w:p w14:paraId="338B19B0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5</w:t>
            </w:r>
          </w:p>
        </w:tc>
        <w:tc>
          <w:tcPr>
            <w:tcW w:w="2536" w:type="dxa"/>
          </w:tcPr>
          <w:p w14:paraId="7A65470E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varchar(255)</w:t>
            </w:r>
          </w:p>
        </w:tc>
        <w:tc>
          <w:tcPr>
            <w:tcW w:w="3484" w:type="dxa"/>
          </w:tcPr>
          <w:p w14:paraId="1A63E74A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NULL</w:t>
            </w:r>
          </w:p>
        </w:tc>
        <w:tc>
          <w:tcPr>
            <w:tcW w:w="2536" w:type="dxa"/>
          </w:tcPr>
          <w:p w14:paraId="05ACB776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Meal image path</w:t>
            </w:r>
          </w:p>
        </w:tc>
      </w:tr>
      <w:tr w:rsidR="00DE3FC2" w:rsidRPr="00DE3FC2" w14:paraId="0C1C82B5" w14:textId="77777777" w:rsidTr="00DE3FC2">
        <w:trPr>
          <w:trHeight w:val="439"/>
        </w:trPr>
        <w:tc>
          <w:tcPr>
            <w:tcW w:w="2536" w:type="dxa"/>
          </w:tcPr>
          <w:p w14:paraId="77AB730B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6</w:t>
            </w:r>
          </w:p>
        </w:tc>
        <w:tc>
          <w:tcPr>
            <w:tcW w:w="2536" w:type="dxa"/>
          </w:tcPr>
          <w:p w14:paraId="07696C14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tinyint(1)</w:t>
            </w:r>
          </w:p>
        </w:tc>
        <w:tc>
          <w:tcPr>
            <w:tcW w:w="3484" w:type="dxa"/>
          </w:tcPr>
          <w:p w14:paraId="7263F123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DEFAULT 1</w:t>
            </w:r>
          </w:p>
        </w:tc>
        <w:tc>
          <w:tcPr>
            <w:tcW w:w="2536" w:type="dxa"/>
          </w:tcPr>
          <w:p w14:paraId="7F26BC8E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Availability flag</w:t>
            </w:r>
          </w:p>
        </w:tc>
      </w:tr>
      <w:bookmarkEnd w:id="10"/>
    </w:tbl>
    <w:p w14:paraId="3CCF1B9E" w14:textId="77777777" w:rsidR="00144F4D" w:rsidRPr="00DE3FC2" w:rsidRDefault="00144F4D" w:rsidP="00144F4D">
      <w:pPr>
        <w:pStyle w:val="Heading2"/>
        <w:rPr>
          <w:color w:val="000000" w:themeColor="text1"/>
        </w:rPr>
      </w:pPr>
    </w:p>
    <w:p w14:paraId="70634946" w14:textId="24BA8073" w:rsidR="00C97774" w:rsidRPr="007A6CF5" w:rsidRDefault="00DE3FC2" w:rsidP="00FB4BA3">
      <w:pPr>
        <w:pStyle w:val="Heading2"/>
        <w:numPr>
          <w:ilvl w:val="0"/>
          <w:numId w:val="10"/>
        </w:numPr>
        <w:rPr>
          <w:color w:val="000000" w:themeColor="text1"/>
          <w:highlight w:val="yellow"/>
        </w:rPr>
      </w:pPr>
      <w:r w:rsidRPr="007A6CF5">
        <w:rPr>
          <w:color w:val="000000" w:themeColor="text1"/>
          <w:highlight w:val="yellow"/>
        </w:rPr>
        <w:t xml:space="preserve">Table name: </w:t>
      </w:r>
      <w:bookmarkStart w:id="11" w:name="_Hlk208356798"/>
      <w:proofErr w:type="spellStart"/>
      <w:r w:rsidR="007A6CF5" w:rsidRPr="007A6CF5">
        <w:rPr>
          <w:color w:val="000000" w:themeColor="text1"/>
          <w:highlight w:val="yellow"/>
        </w:rPr>
        <w:t>meal_categories</w:t>
      </w:r>
      <w:proofErr w:type="spellEnd"/>
    </w:p>
    <w:tbl>
      <w:tblPr>
        <w:tblStyle w:val="TableGrid"/>
        <w:tblW w:w="11062" w:type="dxa"/>
        <w:tblLook w:val="04A0" w:firstRow="1" w:lastRow="0" w:firstColumn="1" w:lastColumn="0" w:noHBand="0" w:noVBand="1"/>
      </w:tblPr>
      <w:tblGrid>
        <w:gridCol w:w="2429"/>
        <w:gridCol w:w="3775"/>
        <w:gridCol w:w="2429"/>
        <w:gridCol w:w="2429"/>
      </w:tblGrid>
      <w:tr w:rsidR="00DE3FC2" w:rsidRPr="00DE3FC2" w14:paraId="0D4EB0DF" w14:textId="77777777" w:rsidTr="00DE3FC2">
        <w:trPr>
          <w:trHeight w:val="511"/>
        </w:trPr>
        <w:tc>
          <w:tcPr>
            <w:tcW w:w="2429" w:type="dxa"/>
          </w:tcPr>
          <w:p w14:paraId="2BFEEA35" w14:textId="77777777" w:rsidR="004C62A4" w:rsidRPr="00DE3FC2" w:rsidRDefault="00000000">
            <w:pPr>
              <w:rPr>
                <w:color w:val="000000" w:themeColor="text1"/>
              </w:rPr>
            </w:pPr>
            <w:bookmarkStart w:id="12" w:name="_Hlk208356823"/>
            <w:r w:rsidRPr="00DE3FC2">
              <w:rPr>
                <w:color w:val="000000" w:themeColor="text1"/>
              </w:rPr>
              <w:t>Sl. No.</w:t>
            </w:r>
          </w:p>
        </w:tc>
        <w:tc>
          <w:tcPr>
            <w:tcW w:w="3775" w:type="dxa"/>
          </w:tcPr>
          <w:p w14:paraId="6D6BBCC2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Type</w:t>
            </w:r>
          </w:p>
        </w:tc>
        <w:tc>
          <w:tcPr>
            <w:tcW w:w="2429" w:type="dxa"/>
          </w:tcPr>
          <w:p w14:paraId="59353F95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C</w:t>
            </w:r>
            <w:bookmarkEnd w:id="11"/>
            <w:r w:rsidRPr="00DE3FC2">
              <w:rPr>
                <w:color w:val="000000" w:themeColor="text1"/>
              </w:rPr>
              <w:t>onstraint</w:t>
            </w:r>
          </w:p>
        </w:tc>
        <w:tc>
          <w:tcPr>
            <w:tcW w:w="2429" w:type="dxa"/>
          </w:tcPr>
          <w:p w14:paraId="6AD5208D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Description</w:t>
            </w:r>
          </w:p>
        </w:tc>
      </w:tr>
      <w:tr w:rsidR="00DE3FC2" w:rsidRPr="00DE3FC2" w14:paraId="3760FF55" w14:textId="77777777" w:rsidTr="00DE3FC2">
        <w:trPr>
          <w:trHeight w:val="511"/>
        </w:trPr>
        <w:tc>
          <w:tcPr>
            <w:tcW w:w="2429" w:type="dxa"/>
          </w:tcPr>
          <w:p w14:paraId="1EE40101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1</w:t>
            </w:r>
          </w:p>
        </w:tc>
        <w:tc>
          <w:tcPr>
            <w:tcW w:w="3775" w:type="dxa"/>
          </w:tcPr>
          <w:p w14:paraId="2C073A5D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2429" w:type="dxa"/>
          </w:tcPr>
          <w:p w14:paraId="2C56C1B3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PK</w:t>
            </w:r>
          </w:p>
        </w:tc>
        <w:tc>
          <w:tcPr>
            <w:tcW w:w="2429" w:type="dxa"/>
          </w:tcPr>
          <w:p w14:paraId="1751C78C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Category ID</w:t>
            </w:r>
          </w:p>
        </w:tc>
      </w:tr>
      <w:tr w:rsidR="00DE3FC2" w:rsidRPr="00DE3FC2" w14:paraId="47A6DA23" w14:textId="77777777" w:rsidTr="00DE3FC2">
        <w:trPr>
          <w:trHeight w:val="491"/>
        </w:trPr>
        <w:tc>
          <w:tcPr>
            <w:tcW w:w="2429" w:type="dxa"/>
          </w:tcPr>
          <w:p w14:paraId="1F301F92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2</w:t>
            </w:r>
          </w:p>
        </w:tc>
        <w:tc>
          <w:tcPr>
            <w:tcW w:w="3775" w:type="dxa"/>
          </w:tcPr>
          <w:p w14:paraId="1437E6A7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varchar(50)</w:t>
            </w:r>
          </w:p>
        </w:tc>
        <w:tc>
          <w:tcPr>
            <w:tcW w:w="2429" w:type="dxa"/>
          </w:tcPr>
          <w:p w14:paraId="3F985A80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NOT NULL</w:t>
            </w:r>
          </w:p>
        </w:tc>
        <w:tc>
          <w:tcPr>
            <w:tcW w:w="2429" w:type="dxa"/>
          </w:tcPr>
          <w:p w14:paraId="52D4C56D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Category name</w:t>
            </w:r>
          </w:p>
        </w:tc>
      </w:tr>
      <w:tr w:rsidR="00DE3FC2" w:rsidRPr="00DE3FC2" w14:paraId="4A744829" w14:textId="77777777" w:rsidTr="00DE3FC2">
        <w:trPr>
          <w:trHeight w:val="1023"/>
        </w:trPr>
        <w:tc>
          <w:tcPr>
            <w:tcW w:w="2429" w:type="dxa"/>
          </w:tcPr>
          <w:p w14:paraId="670B4E00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3</w:t>
            </w:r>
          </w:p>
        </w:tc>
        <w:tc>
          <w:tcPr>
            <w:tcW w:w="3775" w:type="dxa"/>
          </w:tcPr>
          <w:p w14:paraId="37BC354F" w14:textId="41602352" w:rsidR="00144F4D" w:rsidRPr="00DE3FC2" w:rsidRDefault="00144F4D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En</w:t>
            </w:r>
            <w:r w:rsidR="007A6CF5" w:rsidRPr="00DE3FC2">
              <w:rPr>
                <w:color w:val="000000" w:themeColor="text1"/>
              </w:rPr>
              <w:t xml:space="preserve"> </w:t>
            </w:r>
            <w:proofErr w:type="spellStart"/>
            <w:r w:rsidR="007A6CF5" w:rsidRPr="00DE3FC2">
              <w:rPr>
                <w:color w:val="000000" w:themeColor="text1"/>
              </w:rPr>
              <w:t>meal_categories</w:t>
            </w:r>
            <w:proofErr w:type="spellEnd"/>
          </w:p>
          <w:p w14:paraId="4A55F356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um('</w:t>
            </w:r>
            <w:proofErr w:type="spellStart"/>
            <w:r w:rsidRPr="00DE3FC2">
              <w:rPr>
                <w:color w:val="000000" w:themeColor="text1"/>
              </w:rPr>
              <w:t>Breakfast','Lunch','Dinner</w:t>
            </w:r>
            <w:proofErr w:type="spellEnd"/>
            <w:r w:rsidRPr="00DE3FC2">
              <w:rPr>
                <w:color w:val="000000" w:themeColor="text1"/>
              </w:rPr>
              <w:t>')</w:t>
            </w:r>
          </w:p>
        </w:tc>
        <w:tc>
          <w:tcPr>
            <w:tcW w:w="2429" w:type="dxa"/>
          </w:tcPr>
          <w:p w14:paraId="5E6509B3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NOT NULL</w:t>
            </w:r>
          </w:p>
        </w:tc>
        <w:tc>
          <w:tcPr>
            <w:tcW w:w="2429" w:type="dxa"/>
          </w:tcPr>
          <w:p w14:paraId="65320199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Meal type</w:t>
            </w:r>
          </w:p>
        </w:tc>
      </w:tr>
      <w:tr w:rsidR="00DE3FC2" w:rsidRPr="00DE3FC2" w14:paraId="2993A75D" w14:textId="77777777" w:rsidTr="00DE3FC2">
        <w:trPr>
          <w:trHeight w:val="511"/>
        </w:trPr>
        <w:tc>
          <w:tcPr>
            <w:tcW w:w="2429" w:type="dxa"/>
          </w:tcPr>
          <w:p w14:paraId="6A013737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4</w:t>
            </w:r>
          </w:p>
        </w:tc>
        <w:tc>
          <w:tcPr>
            <w:tcW w:w="3775" w:type="dxa"/>
          </w:tcPr>
          <w:p w14:paraId="4BB02F84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enum('veg','non_veg')</w:t>
            </w:r>
          </w:p>
        </w:tc>
        <w:tc>
          <w:tcPr>
            <w:tcW w:w="2429" w:type="dxa"/>
          </w:tcPr>
          <w:p w14:paraId="411BC26E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NOT NULL</w:t>
            </w:r>
          </w:p>
        </w:tc>
        <w:tc>
          <w:tcPr>
            <w:tcW w:w="2429" w:type="dxa"/>
          </w:tcPr>
          <w:p w14:paraId="60FEC9E1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Veg/Non-veg option</w:t>
            </w:r>
          </w:p>
        </w:tc>
      </w:tr>
      <w:tr w:rsidR="00DE3FC2" w:rsidRPr="00DE3FC2" w14:paraId="03A59711" w14:textId="77777777" w:rsidTr="00DE3FC2">
        <w:trPr>
          <w:trHeight w:val="511"/>
        </w:trPr>
        <w:tc>
          <w:tcPr>
            <w:tcW w:w="2429" w:type="dxa"/>
          </w:tcPr>
          <w:p w14:paraId="20886079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5</w:t>
            </w:r>
          </w:p>
        </w:tc>
        <w:tc>
          <w:tcPr>
            <w:tcW w:w="3775" w:type="dxa"/>
          </w:tcPr>
          <w:p w14:paraId="2AE9B296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enum('breakfast','lunch','dinner')</w:t>
            </w:r>
          </w:p>
        </w:tc>
        <w:tc>
          <w:tcPr>
            <w:tcW w:w="2429" w:type="dxa"/>
          </w:tcPr>
          <w:p w14:paraId="6274F9E9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NULL</w:t>
            </w:r>
          </w:p>
        </w:tc>
        <w:tc>
          <w:tcPr>
            <w:tcW w:w="2429" w:type="dxa"/>
          </w:tcPr>
          <w:p w14:paraId="3CA43C2E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Delivery slot</w:t>
            </w:r>
          </w:p>
        </w:tc>
      </w:tr>
      <w:bookmarkEnd w:id="12"/>
    </w:tbl>
    <w:p w14:paraId="02A11F4D" w14:textId="77777777" w:rsidR="00144F4D" w:rsidRPr="00DE3FC2" w:rsidRDefault="00144F4D" w:rsidP="00144F4D">
      <w:pPr>
        <w:pStyle w:val="Heading2"/>
        <w:rPr>
          <w:color w:val="000000" w:themeColor="text1"/>
        </w:rPr>
      </w:pPr>
    </w:p>
    <w:p w14:paraId="7A3A8252" w14:textId="5C7B2439" w:rsidR="00C97774" w:rsidRPr="00B70C4C" w:rsidRDefault="00DE3FC2" w:rsidP="00FB4BA3">
      <w:pPr>
        <w:pStyle w:val="Heading2"/>
        <w:numPr>
          <w:ilvl w:val="0"/>
          <w:numId w:val="10"/>
        </w:numPr>
        <w:rPr>
          <w:color w:val="000000" w:themeColor="text1"/>
          <w:highlight w:val="yellow"/>
        </w:rPr>
      </w:pPr>
      <w:r w:rsidRPr="00B70C4C">
        <w:rPr>
          <w:color w:val="000000" w:themeColor="text1"/>
          <w:highlight w:val="yellow"/>
        </w:rPr>
        <w:t xml:space="preserve">Table name: </w:t>
      </w:r>
      <w:bookmarkStart w:id="13" w:name="_Hlk208356907"/>
      <w:proofErr w:type="spellStart"/>
      <w:r w:rsidRPr="00B70C4C">
        <w:rPr>
          <w:color w:val="000000" w:themeColor="text1"/>
          <w:highlight w:val="yellow"/>
        </w:rPr>
        <w:t>meal_plans</w:t>
      </w:r>
      <w:bookmarkEnd w:id="13"/>
      <w:proofErr w:type="spellEnd"/>
    </w:p>
    <w:tbl>
      <w:tblPr>
        <w:tblStyle w:val="TableGrid"/>
        <w:tblW w:w="11066" w:type="dxa"/>
        <w:tblLook w:val="04A0" w:firstRow="1" w:lastRow="0" w:firstColumn="1" w:lastColumn="0" w:noHBand="0" w:noVBand="1"/>
      </w:tblPr>
      <w:tblGrid>
        <w:gridCol w:w="2655"/>
        <w:gridCol w:w="3101"/>
        <w:gridCol w:w="2655"/>
        <w:gridCol w:w="2655"/>
      </w:tblGrid>
      <w:tr w:rsidR="00DE3FC2" w:rsidRPr="00DE3FC2" w14:paraId="03840A62" w14:textId="77777777" w:rsidTr="00DE3FC2">
        <w:trPr>
          <w:trHeight w:val="602"/>
        </w:trPr>
        <w:tc>
          <w:tcPr>
            <w:tcW w:w="2655" w:type="dxa"/>
          </w:tcPr>
          <w:p w14:paraId="31A66A38" w14:textId="77777777" w:rsidR="004C62A4" w:rsidRPr="00DE3FC2" w:rsidRDefault="00000000">
            <w:pPr>
              <w:rPr>
                <w:color w:val="000000" w:themeColor="text1"/>
              </w:rPr>
            </w:pPr>
            <w:bookmarkStart w:id="14" w:name="_Hlk208356928"/>
            <w:r w:rsidRPr="00DE3FC2">
              <w:rPr>
                <w:color w:val="000000" w:themeColor="text1"/>
              </w:rPr>
              <w:t>Sl. No.</w:t>
            </w:r>
          </w:p>
        </w:tc>
        <w:tc>
          <w:tcPr>
            <w:tcW w:w="3101" w:type="dxa"/>
          </w:tcPr>
          <w:p w14:paraId="5845BC6F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Type</w:t>
            </w:r>
          </w:p>
        </w:tc>
        <w:tc>
          <w:tcPr>
            <w:tcW w:w="2655" w:type="dxa"/>
          </w:tcPr>
          <w:p w14:paraId="065AE337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Constraint</w:t>
            </w:r>
          </w:p>
        </w:tc>
        <w:tc>
          <w:tcPr>
            <w:tcW w:w="2655" w:type="dxa"/>
          </w:tcPr>
          <w:p w14:paraId="67CB763E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Description</w:t>
            </w:r>
          </w:p>
        </w:tc>
      </w:tr>
      <w:tr w:rsidR="00DE3FC2" w:rsidRPr="00DE3FC2" w14:paraId="0B426818" w14:textId="77777777" w:rsidTr="00DE3FC2">
        <w:trPr>
          <w:trHeight w:val="602"/>
        </w:trPr>
        <w:tc>
          <w:tcPr>
            <w:tcW w:w="2655" w:type="dxa"/>
          </w:tcPr>
          <w:p w14:paraId="7B8F0D9E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1</w:t>
            </w:r>
          </w:p>
        </w:tc>
        <w:tc>
          <w:tcPr>
            <w:tcW w:w="3101" w:type="dxa"/>
          </w:tcPr>
          <w:p w14:paraId="3A0A5332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2655" w:type="dxa"/>
          </w:tcPr>
          <w:p w14:paraId="3926751D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PK</w:t>
            </w:r>
          </w:p>
        </w:tc>
        <w:tc>
          <w:tcPr>
            <w:tcW w:w="2655" w:type="dxa"/>
          </w:tcPr>
          <w:p w14:paraId="1367AC1C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Plan ID</w:t>
            </w:r>
          </w:p>
        </w:tc>
      </w:tr>
      <w:tr w:rsidR="00DE3FC2" w:rsidRPr="00DE3FC2" w14:paraId="60B4BDA3" w14:textId="77777777" w:rsidTr="00DE3FC2">
        <w:trPr>
          <w:trHeight w:val="579"/>
        </w:trPr>
        <w:tc>
          <w:tcPr>
            <w:tcW w:w="2655" w:type="dxa"/>
          </w:tcPr>
          <w:p w14:paraId="0DA023DC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2</w:t>
            </w:r>
          </w:p>
        </w:tc>
        <w:tc>
          <w:tcPr>
            <w:tcW w:w="3101" w:type="dxa"/>
          </w:tcPr>
          <w:p w14:paraId="538C58CE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varchar(50)</w:t>
            </w:r>
          </w:p>
        </w:tc>
        <w:tc>
          <w:tcPr>
            <w:tcW w:w="2655" w:type="dxa"/>
          </w:tcPr>
          <w:p w14:paraId="4A37C548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NOT NULL</w:t>
            </w:r>
          </w:p>
        </w:tc>
        <w:tc>
          <w:tcPr>
            <w:tcW w:w="2655" w:type="dxa"/>
          </w:tcPr>
          <w:p w14:paraId="58982AF4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Plan name</w:t>
            </w:r>
          </w:p>
        </w:tc>
      </w:tr>
      <w:tr w:rsidR="00DE3FC2" w:rsidRPr="00DE3FC2" w14:paraId="4D5DD073" w14:textId="77777777" w:rsidTr="00DE3FC2">
        <w:trPr>
          <w:trHeight w:val="602"/>
        </w:trPr>
        <w:tc>
          <w:tcPr>
            <w:tcW w:w="2655" w:type="dxa"/>
          </w:tcPr>
          <w:p w14:paraId="10DBFEBE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3</w:t>
            </w:r>
          </w:p>
        </w:tc>
        <w:tc>
          <w:tcPr>
            <w:tcW w:w="3101" w:type="dxa"/>
          </w:tcPr>
          <w:p w14:paraId="62C88168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text</w:t>
            </w:r>
          </w:p>
        </w:tc>
        <w:tc>
          <w:tcPr>
            <w:tcW w:w="2655" w:type="dxa"/>
          </w:tcPr>
          <w:p w14:paraId="41197070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NULL</w:t>
            </w:r>
          </w:p>
        </w:tc>
        <w:tc>
          <w:tcPr>
            <w:tcW w:w="2655" w:type="dxa"/>
          </w:tcPr>
          <w:p w14:paraId="07FB439F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Plan description</w:t>
            </w:r>
          </w:p>
        </w:tc>
      </w:tr>
      <w:tr w:rsidR="00DE3FC2" w:rsidRPr="00DE3FC2" w14:paraId="6D6D68B1" w14:textId="77777777" w:rsidTr="00DE3FC2">
        <w:trPr>
          <w:trHeight w:val="602"/>
        </w:trPr>
        <w:tc>
          <w:tcPr>
            <w:tcW w:w="2655" w:type="dxa"/>
          </w:tcPr>
          <w:p w14:paraId="2312B3A1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4</w:t>
            </w:r>
          </w:p>
        </w:tc>
        <w:tc>
          <w:tcPr>
            <w:tcW w:w="3101" w:type="dxa"/>
          </w:tcPr>
          <w:p w14:paraId="1F81F7E3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enum('basic','premium')</w:t>
            </w:r>
          </w:p>
        </w:tc>
        <w:tc>
          <w:tcPr>
            <w:tcW w:w="2655" w:type="dxa"/>
          </w:tcPr>
          <w:p w14:paraId="580F957B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NOT NULL</w:t>
            </w:r>
          </w:p>
        </w:tc>
        <w:tc>
          <w:tcPr>
            <w:tcW w:w="2655" w:type="dxa"/>
          </w:tcPr>
          <w:p w14:paraId="68E67D9A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Type of plan</w:t>
            </w:r>
          </w:p>
        </w:tc>
      </w:tr>
      <w:tr w:rsidR="00DE3FC2" w:rsidRPr="00DE3FC2" w14:paraId="17B3B002" w14:textId="77777777" w:rsidTr="00DE3FC2">
        <w:trPr>
          <w:trHeight w:val="602"/>
        </w:trPr>
        <w:tc>
          <w:tcPr>
            <w:tcW w:w="2655" w:type="dxa"/>
          </w:tcPr>
          <w:p w14:paraId="19562FC9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5</w:t>
            </w:r>
          </w:p>
        </w:tc>
        <w:tc>
          <w:tcPr>
            <w:tcW w:w="3101" w:type="dxa"/>
          </w:tcPr>
          <w:p w14:paraId="1A73F1A3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tinyint(1)</w:t>
            </w:r>
          </w:p>
        </w:tc>
        <w:tc>
          <w:tcPr>
            <w:tcW w:w="2655" w:type="dxa"/>
          </w:tcPr>
          <w:p w14:paraId="6D09B5DB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DEFAULT 1</w:t>
            </w:r>
          </w:p>
        </w:tc>
        <w:tc>
          <w:tcPr>
            <w:tcW w:w="2655" w:type="dxa"/>
          </w:tcPr>
          <w:p w14:paraId="289282E1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Availability</w:t>
            </w:r>
          </w:p>
        </w:tc>
      </w:tr>
      <w:tr w:rsidR="00DE3FC2" w:rsidRPr="00DE3FC2" w14:paraId="37E7EF73" w14:textId="77777777" w:rsidTr="00DE3FC2">
        <w:trPr>
          <w:trHeight w:val="602"/>
        </w:trPr>
        <w:tc>
          <w:tcPr>
            <w:tcW w:w="2655" w:type="dxa"/>
          </w:tcPr>
          <w:p w14:paraId="6373EE07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6</w:t>
            </w:r>
          </w:p>
        </w:tc>
        <w:tc>
          <w:tcPr>
            <w:tcW w:w="3101" w:type="dxa"/>
          </w:tcPr>
          <w:p w14:paraId="717F704F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decimal(8,2)</w:t>
            </w:r>
          </w:p>
        </w:tc>
        <w:tc>
          <w:tcPr>
            <w:tcW w:w="2655" w:type="dxa"/>
          </w:tcPr>
          <w:p w14:paraId="41048ADF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NOT NULL</w:t>
            </w:r>
          </w:p>
        </w:tc>
        <w:tc>
          <w:tcPr>
            <w:tcW w:w="2655" w:type="dxa"/>
          </w:tcPr>
          <w:p w14:paraId="665076BC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Base price per day</w:t>
            </w:r>
          </w:p>
        </w:tc>
      </w:tr>
      <w:bookmarkEnd w:id="14"/>
    </w:tbl>
    <w:p w14:paraId="57D9F0DB" w14:textId="77777777" w:rsidR="00FB4BA3" w:rsidRPr="00DE3FC2" w:rsidRDefault="00FB4BA3" w:rsidP="00144F4D">
      <w:pPr>
        <w:pStyle w:val="Heading2"/>
        <w:rPr>
          <w:color w:val="000000" w:themeColor="text1"/>
        </w:rPr>
      </w:pPr>
    </w:p>
    <w:p w14:paraId="5EF9F8D8" w14:textId="3B5349ED" w:rsidR="00C97774" w:rsidRPr="00B70C4C" w:rsidRDefault="00DE3FC2" w:rsidP="00FB4BA3">
      <w:pPr>
        <w:pStyle w:val="Heading2"/>
        <w:numPr>
          <w:ilvl w:val="0"/>
          <w:numId w:val="10"/>
        </w:numPr>
        <w:rPr>
          <w:color w:val="000000" w:themeColor="text1"/>
          <w:highlight w:val="yellow"/>
        </w:rPr>
      </w:pPr>
      <w:r w:rsidRPr="00DE3FC2">
        <w:rPr>
          <w:color w:val="000000" w:themeColor="text1"/>
        </w:rPr>
        <w:t xml:space="preserve"> </w:t>
      </w:r>
      <w:r w:rsidRPr="00B70C4C">
        <w:rPr>
          <w:color w:val="000000" w:themeColor="text1"/>
          <w:highlight w:val="yellow"/>
        </w:rPr>
        <w:t xml:space="preserve">Table name: </w:t>
      </w:r>
      <w:bookmarkStart w:id="15" w:name="_Hlk208357671"/>
      <w:proofErr w:type="spellStart"/>
      <w:r w:rsidRPr="00B70C4C">
        <w:rPr>
          <w:color w:val="000000" w:themeColor="text1"/>
          <w:highlight w:val="yellow"/>
        </w:rPr>
        <w:t>partner_payments</w:t>
      </w:r>
      <w:bookmarkEnd w:id="15"/>
      <w:proofErr w:type="spellEnd"/>
    </w:p>
    <w:tbl>
      <w:tblPr>
        <w:tblStyle w:val="TableGrid"/>
        <w:tblW w:w="11068" w:type="dxa"/>
        <w:tblLook w:val="04A0" w:firstRow="1" w:lastRow="0" w:firstColumn="1" w:lastColumn="0" w:noHBand="0" w:noVBand="1"/>
      </w:tblPr>
      <w:tblGrid>
        <w:gridCol w:w="2110"/>
        <w:gridCol w:w="3556"/>
        <w:gridCol w:w="3901"/>
        <w:gridCol w:w="1501"/>
      </w:tblGrid>
      <w:tr w:rsidR="00DE3FC2" w:rsidRPr="00DE3FC2" w14:paraId="721BB0AA" w14:textId="77777777" w:rsidTr="00DE3FC2">
        <w:trPr>
          <w:trHeight w:val="260"/>
        </w:trPr>
        <w:tc>
          <w:tcPr>
            <w:tcW w:w="2110" w:type="dxa"/>
          </w:tcPr>
          <w:p w14:paraId="36CC56E7" w14:textId="77777777" w:rsidR="004C62A4" w:rsidRPr="00DE3FC2" w:rsidRDefault="00000000">
            <w:pPr>
              <w:rPr>
                <w:color w:val="000000" w:themeColor="text1"/>
              </w:rPr>
            </w:pPr>
            <w:bookmarkStart w:id="16" w:name="_Hlk208357691"/>
            <w:r w:rsidRPr="00DE3FC2">
              <w:rPr>
                <w:color w:val="000000" w:themeColor="text1"/>
              </w:rPr>
              <w:t>Sl. No.</w:t>
            </w:r>
          </w:p>
        </w:tc>
        <w:tc>
          <w:tcPr>
            <w:tcW w:w="3556" w:type="dxa"/>
          </w:tcPr>
          <w:p w14:paraId="582EACFD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Type</w:t>
            </w:r>
          </w:p>
        </w:tc>
        <w:tc>
          <w:tcPr>
            <w:tcW w:w="3901" w:type="dxa"/>
          </w:tcPr>
          <w:p w14:paraId="11AF5448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Constraint</w:t>
            </w:r>
          </w:p>
        </w:tc>
        <w:tc>
          <w:tcPr>
            <w:tcW w:w="1501" w:type="dxa"/>
          </w:tcPr>
          <w:p w14:paraId="0E4116FD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Description</w:t>
            </w:r>
          </w:p>
        </w:tc>
      </w:tr>
      <w:tr w:rsidR="00DE3FC2" w:rsidRPr="00DE3FC2" w14:paraId="5F5C747D" w14:textId="77777777" w:rsidTr="00DE3FC2">
        <w:trPr>
          <w:trHeight w:val="260"/>
        </w:trPr>
        <w:tc>
          <w:tcPr>
            <w:tcW w:w="2110" w:type="dxa"/>
          </w:tcPr>
          <w:p w14:paraId="2B5551E9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1</w:t>
            </w:r>
          </w:p>
        </w:tc>
        <w:tc>
          <w:tcPr>
            <w:tcW w:w="3556" w:type="dxa"/>
          </w:tcPr>
          <w:p w14:paraId="03341DB5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3901" w:type="dxa"/>
          </w:tcPr>
          <w:p w14:paraId="016455DD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PK</w:t>
            </w:r>
          </w:p>
        </w:tc>
        <w:tc>
          <w:tcPr>
            <w:tcW w:w="1501" w:type="dxa"/>
          </w:tcPr>
          <w:p w14:paraId="013EC01B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Payment ID</w:t>
            </w:r>
          </w:p>
        </w:tc>
      </w:tr>
      <w:tr w:rsidR="00DE3FC2" w:rsidRPr="00DE3FC2" w14:paraId="581BC94A" w14:textId="77777777" w:rsidTr="00DE3FC2">
        <w:trPr>
          <w:trHeight w:val="512"/>
        </w:trPr>
        <w:tc>
          <w:tcPr>
            <w:tcW w:w="2110" w:type="dxa"/>
          </w:tcPr>
          <w:p w14:paraId="78EDBE53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2</w:t>
            </w:r>
          </w:p>
        </w:tc>
        <w:tc>
          <w:tcPr>
            <w:tcW w:w="3556" w:type="dxa"/>
          </w:tcPr>
          <w:p w14:paraId="53AB5D2E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3901" w:type="dxa"/>
          </w:tcPr>
          <w:p w14:paraId="70227E42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FK → delivery_partner_details(partner_id)</w:t>
            </w:r>
          </w:p>
        </w:tc>
        <w:tc>
          <w:tcPr>
            <w:tcW w:w="1501" w:type="dxa"/>
          </w:tcPr>
          <w:p w14:paraId="76528DEE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Partner paid</w:t>
            </w:r>
          </w:p>
        </w:tc>
      </w:tr>
      <w:tr w:rsidR="00DE3FC2" w:rsidRPr="00DE3FC2" w14:paraId="4BEF69B0" w14:textId="77777777" w:rsidTr="00DE3FC2">
        <w:trPr>
          <w:trHeight w:val="521"/>
        </w:trPr>
        <w:tc>
          <w:tcPr>
            <w:tcW w:w="2110" w:type="dxa"/>
          </w:tcPr>
          <w:p w14:paraId="3D05F007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3</w:t>
            </w:r>
          </w:p>
        </w:tc>
        <w:tc>
          <w:tcPr>
            <w:tcW w:w="3556" w:type="dxa"/>
          </w:tcPr>
          <w:p w14:paraId="27D615B6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3901" w:type="dxa"/>
          </w:tcPr>
          <w:p w14:paraId="5B0BA070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FK → subscriptions(subscription_id)</w:t>
            </w:r>
          </w:p>
        </w:tc>
        <w:tc>
          <w:tcPr>
            <w:tcW w:w="1501" w:type="dxa"/>
          </w:tcPr>
          <w:p w14:paraId="6816C0CD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Related subscription</w:t>
            </w:r>
          </w:p>
        </w:tc>
      </w:tr>
      <w:tr w:rsidR="00DE3FC2" w:rsidRPr="00DE3FC2" w14:paraId="695F73E0" w14:textId="77777777" w:rsidTr="00DE3FC2">
        <w:trPr>
          <w:trHeight w:val="512"/>
        </w:trPr>
        <w:tc>
          <w:tcPr>
            <w:tcW w:w="2110" w:type="dxa"/>
          </w:tcPr>
          <w:p w14:paraId="3AB67063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4</w:t>
            </w:r>
          </w:p>
        </w:tc>
        <w:tc>
          <w:tcPr>
            <w:tcW w:w="3556" w:type="dxa"/>
          </w:tcPr>
          <w:p w14:paraId="04024B94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date</w:t>
            </w:r>
          </w:p>
        </w:tc>
        <w:tc>
          <w:tcPr>
            <w:tcW w:w="3901" w:type="dxa"/>
          </w:tcPr>
          <w:p w14:paraId="671A166C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NULL</w:t>
            </w:r>
          </w:p>
        </w:tc>
        <w:tc>
          <w:tcPr>
            <w:tcW w:w="1501" w:type="dxa"/>
          </w:tcPr>
          <w:p w14:paraId="6EDB2D22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Delivery date</w:t>
            </w:r>
          </w:p>
        </w:tc>
      </w:tr>
      <w:tr w:rsidR="00DE3FC2" w:rsidRPr="00DE3FC2" w14:paraId="1044264E" w14:textId="77777777" w:rsidTr="00DE3FC2">
        <w:trPr>
          <w:trHeight w:val="521"/>
        </w:trPr>
        <w:tc>
          <w:tcPr>
            <w:tcW w:w="2110" w:type="dxa"/>
          </w:tcPr>
          <w:p w14:paraId="0DED4267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5</w:t>
            </w:r>
          </w:p>
        </w:tc>
        <w:tc>
          <w:tcPr>
            <w:tcW w:w="3556" w:type="dxa"/>
          </w:tcPr>
          <w:p w14:paraId="62191DB7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decimal(10,2)</w:t>
            </w:r>
          </w:p>
        </w:tc>
        <w:tc>
          <w:tcPr>
            <w:tcW w:w="3901" w:type="dxa"/>
          </w:tcPr>
          <w:p w14:paraId="7895ED70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NOT NULL</w:t>
            </w:r>
          </w:p>
        </w:tc>
        <w:tc>
          <w:tcPr>
            <w:tcW w:w="1501" w:type="dxa"/>
          </w:tcPr>
          <w:p w14:paraId="2AC2DA79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Payment amount</w:t>
            </w:r>
          </w:p>
        </w:tc>
      </w:tr>
      <w:tr w:rsidR="00DE3FC2" w:rsidRPr="00DE3FC2" w14:paraId="22D2084C" w14:textId="77777777" w:rsidTr="00DE3FC2">
        <w:trPr>
          <w:trHeight w:val="773"/>
        </w:trPr>
        <w:tc>
          <w:tcPr>
            <w:tcW w:w="2110" w:type="dxa"/>
          </w:tcPr>
          <w:p w14:paraId="217E49B7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6</w:t>
            </w:r>
          </w:p>
        </w:tc>
        <w:tc>
          <w:tcPr>
            <w:tcW w:w="3556" w:type="dxa"/>
          </w:tcPr>
          <w:p w14:paraId="04DEC0FC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3901" w:type="dxa"/>
          </w:tcPr>
          <w:p w14:paraId="709E2C4E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DEFAULT 0</w:t>
            </w:r>
          </w:p>
        </w:tc>
        <w:tc>
          <w:tcPr>
            <w:tcW w:w="1501" w:type="dxa"/>
          </w:tcPr>
          <w:p w14:paraId="7F16A557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Number of deliveries covered</w:t>
            </w:r>
          </w:p>
        </w:tc>
      </w:tr>
      <w:tr w:rsidR="00DE3FC2" w:rsidRPr="00DE3FC2" w14:paraId="20B7E0F4" w14:textId="77777777" w:rsidTr="00DE3FC2">
        <w:trPr>
          <w:trHeight w:val="783"/>
        </w:trPr>
        <w:tc>
          <w:tcPr>
            <w:tcW w:w="2110" w:type="dxa"/>
          </w:tcPr>
          <w:p w14:paraId="6E9511AA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7</w:t>
            </w:r>
          </w:p>
        </w:tc>
        <w:tc>
          <w:tcPr>
            <w:tcW w:w="3556" w:type="dxa"/>
          </w:tcPr>
          <w:p w14:paraId="67D3A097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varchar(50)</w:t>
            </w:r>
          </w:p>
        </w:tc>
        <w:tc>
          <w:tcPr>
            <w:tcW w:w="3901" w:type="dxa"/>
          </w:tcPr>
          <w:p w14:paraId="3CC4A82F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NOT NULL</w:t>
            </w:r>
          </w:p>
        </w:tc>
        <w:tc>
          <w:tcPr>
            <w:tcW w:w="1501" w:type="dxa"/>
          </w:tcPr>
          <w:p w14:paraId="5F74D90E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Method (e.g., Razorpay)</w:t>
            </w:r>
          </w:p>
        </w:tc>
      </w:tr>
      <w:tr w:rsidR="00DE3FC2" w:rsidRPr="00DE3FC2" w14:paraId="23D3622B" w14:textId="77777777" w:rsidTr="00DE3FC2">
        <w:trPr>
          <w:trHeight w:val="512"/>
        </w:trPr>
        <w:tc>
          <w:tcPr>
            <w:tcW w:w="2110" w:type="dxa"/>
          </w:tcPr>
          <w:p w14:paraId="493DB593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8</w:t>
            </w:r>
          </w:p>
        </w:tc>
        <w:tc>
          <w:tcPr>
            <w:tcW w:w="3556" w:type="dxa"/>
          </w:tcPr>
          <w:p w14:paraId="5F6BA670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enum('success','failed','pending')</w:t>
            </w:r>
          </w:p>
        </w:tc>
        <w:tc>
          <w:tcPr>
            <w:tcW w:w="3901" w:type="dxa"/>
          </w:tcPr>
          <w:p w14:paraId="3FDCEEF4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DEFAULT 'success'</w:t>
            </w:r>
          </w:p>
        </w:tc>
        <w:tc>
          <w:tcPr>
            <w:tcW w:w="1501" w:type="dxa"/>
          </w:tcPr>
          <w:p w14:paraId="19C7DF6F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Payment state</w:t>
            </w:r>
          </w:p>
        </w:tc>
      </w:tr>
      <w:tr w:rsidR="00DE3FC2" w:rsidRPr="00DE3FC2" w14:paraId="5C0D35E0" w14:textId="77777777" w:rsidTr="00DE3FC2">
        <w:trPr>
          <w:trHeight w:val="521"/>
        </w:trPr>
        <w:tc>
          <w:tcPr>
            <w:tcW w:w="2110" w:type="dxa"/>
          </w:tcPr>
          <w:p w14:paraId="7F69D1FA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9</w:t>
            </w:r>
          </w:p>
        </w:tc>
        <w:tc>
          <w:tcPr>
            <w:tcW w:w="3556" w:type="dxa"/>
          </w:tcPr>
          <w:p w14:paraId="19A9532B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varchar(100)</w:t>
            </w:r>
          </w:p>
        </w:tc>
        <w:tc>
          <w:tcPr>
            <w:tcW w:w="3901" w:type="dxa"/>
          </w:tcPr>
          <w:p w14:paraId="0FE8491A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NULL</w:t>
            </w:r>
          </w:p>
        </w:tc>
        <w:tc>
          <w:tcPr>
            <w:tcW w:w="1501" w:type="dxa"/>
          </w:tcPr>
          <w:p w14:paraId="5D4931ED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Transaction reference</w:t>
            </w:r>
          </w:p>
        </w:tc>
      </w:tr>
      <w:tr w:rsidR="00DE3FC2" w:rsidRPr="00DE3FC2" w14:paraId="2DFC75C7" w14:textId="77777777" w:rsidTr="00DE3FC2">
        <w:trPr>
          <w:trHeight w:val="512"/>
        </w:trPr>
        <w:tc>
          <w:tcPr>
            <w:tcW w:w="2110" w:type="dxa"/>
          </w:tcPr>
          <w:p w14:paraId="01D8B7FB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10</w:t>
            </w:r>
          </w:p>
        </w:tc>
        <w:tc>
          <w:tcPr>
            <w:tcW w:w="3556" w:type="dxa"/>
          </w:tcPr>
          <w:p w14:paraId="7216D758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timestamp</w:t>
            </w:r>
          </w:p>
        </w:tc>
        <w:tc>
          <w:tcPr>
            <w:tcW w:w="3901" w:type="dxa"/>
          </w:tcPr>
          <w:p w14:paraId="71504FE4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DEFAULT current_timestamp()</w:t>
            </w:r>
          </w:p>
        </w:tc>
        <w:tc>
          <w:tcPr>
            <w:tcW w:w="1501" w:type="dxa"/>
          </w:tcPr>
          <w:p w14:paraId="3115D796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Created timestamp</w:t>
            </w:r>
          </w:p>
        </w:tc>
      </w:tr>
      <w:bookmarkEnd w:id="16"/>
    </w:tbl>
    <w:p w14:paraId="493F166E" w14:textId="77777777" w:rsidR="00FB4BA3" w:rsidRPr="00DE3FC2" w:rsidRDefault="00FB4BA3" w:rsidP="00144F4D">
      <w:pPr>
        <w:pStyle w:val="Heading2"/>
        <w:rPr>
          <w:color w:val="000000" w:themeColor="text1"/>
        </w:rPr>
      </w:pPr>
    </w:p>
    <w:p w14:paraId="144C4A36" w14:textId="77777777" w:rsidR="00FB4BA3" w:rsidRPr="00DE3FC2" w:rsidRDefault="00FB4BA3" w:rsidP="00FB4BA3">
      <w:pPr>
        <w:rPr>
          <w:color w:val="000000" w:themeColor="text1"/>
        </w:rPr>
      </w:pPr>
    </w:p>
    <w:p w14:paraId="4DC7C1B3" w14:textId="77777777" w:rsidR="00FB4BA3" w:rsidRPr="00DE3FC2" w:rsidRDefault="00FB4BA3" w:rsidP="00FB4BA3">
      <w:pPr>
        <w:rPr>
          <w:color w:val="000000" w:themeColor="text1"/>
        </w:rPr>
      </w:pPr>
    </w:p>
    <w:p w14:paraId="035EBFD4" w14:textId="77777777" w:rsidR="00FB4BA3" w:rsidRPr="00DE3FC2" w:rsidRDefault="00FB4BA3" w:rsidP="00FB4BA3">
      <w:pPr>
        <w:rPr>
          <w:color w:val="000000" w:themeColor="text1"/>
        </w:rPr>
      </w:pPr>
    </w:p>
    <w:p w14:paraId="64F1ECA6" w14:textId="77104198" w:rsidR="00C97774" w:rsidRPr="005F1514" w:rsidRDefault="00DE3FC2" w:rsidP="00FB4BA3">
      <w:pPr>
        <w:pStyle w:val="Heading2"/>
        <w:numPr>
          <w:ilvl w:val="0"/>
          <w:numId w:val="10"/>
        </w:numPr>
        <w:rPr>
          <w:color w:val="000000" w:themeColor="text1"/>
          <w:highlight w:val="yellow"/>
        </w:rPr>
      </w:pPr>
      <w:r w:rsidRPr="005F1514">
        <w:rPr>
          <w:color w:val="000000" w:themeColor="text1"/>
          <w:highlight w:val="yellow"/>
        </w:rPr>
        <w:lastRenderedPageBreak/>
        <w:t>Table name: payments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7"/>
        <w:gridCol w:w="3396"/>
        <w:gridCol w:w="3170"/>
        <w:gridCol w:w="2147"/>
      </w:tblGrid>
      <w:tr w:rsidR="00DE3FC2" w:rsidRPr="00DE3FC2" w14:paraId="5F928A3A" w14:textId="77777777" w:rsidTr="00DE3FC2">
        <w:trPr>
          <w:trHeight w:val="244"/>
        </w:trPr>
        <w:tc>
          <w:tcPr>
            <w:tcW w:w="2214" w:type="dxa"/>
          </w:tcPr>
          <w:p w14:paraId="301084D5" w14:textId="77777777" w:rsidR="004C62A4" w:rsidRPr="00DE3FC2" w:rsidRDefault="00000000">
            <w:pPr>
              <w:rPr>
                <w:color w:val="000000" w:themeColor="text1"/>
              </w:rPr>
            </w:pPr>
            <w:bookmarkStart w:id="17" w:name="_Hlk208357839"/>
            <w:r w:rsidRPr="00DE3FC2">
              <w:rPr>
                <w:color w:val="000000" w:themeColor="text1"/>
              </w:rPr>
              <w:t>Sl. No.</w:t>
            </w:r>
          </w:p>
        </w:tc>
        <w:tc>
          <w:tcPr>
            <w:tcW w:w="3403" w:type="dxa"/>
          </w:tcPr>
          <w:p w14:paraId="04C4A1C5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Type</w:t>
            </w:r>
          </w:p>
        </w:tc>
        <w:tc>
          <w:tcPr>
            <w:tcW w:w="3176" w:type="dxa"/>
          </w:tcPr>
          <w:p w14:paraId="067EB380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Constraint</w:t>
            </w:r>
          </w:p>
        </w:tc>
        <w:tc>
          <w:tcPr>
            <w:tcW w:w="2214" w:type="dxa"/>
          </w:tcPr>
          <w:p w14:paraId="45B8DA11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Description</w:t>
            </w:r>
          </w:p>
        </w:tc>
      </w:tr>
      <w:tr w:rsidR="00DE3FC2" w:rsidRPr="00DE3FC2" w14:paraId="4CED89EC" w14:textId="77777777" w:rsidTr="00DE3FC2">
        <w:trPr>
          <w:trHeight w:val="244"/>
        </w:trPr>
        <w:tc>
          <w:tcPr>
            <w:tcW w:w="2214" w:type="dxa"/>
          </w:tcPr>
          <w:p w14:paraId="13CDBAED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1</w:t>
            </w:r>
          </w:p>
        </w:tc>
        <w:tc>
          <w:tcPr>
            <w:tcW w:w="3403" w:type="dxa"/>
          </w:tcPr>
          <w:p w14:paraId="5688C022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3176" w:type="dxa"/>
          </w:tcPr>
          <w:p w14:paraId="573FAE5E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PK</w:t>
            </w:r>
          </w:p>
        </w:tc>
        <w:tc>
          <w:tcPr>
            <w:tcW w:w="2214" w:type="dxa"/>
          </w:tcPr>
          <w:p w14:paraId="41113A12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Payment ID</w:t>
            </w:r>
          </w:p>
        </w:tc>
      </w:tr>
      <w:tr w:rsidR="00DE3FC2" w:rsidRPr="00DE3FC2" w14:paraId="27877759" w14:textId="77777777" w:rsidTr="00DE3FC2">
        <w:trPr>
          <w:trHeight w:val="479"/>
        </w:trPr>
        <w:tc>
          <w:tcPr>
            <w:tcW w:w="2214" w:type="dxa"/>
          </w:tcPr>
          <w:p w14:paraId="4FD10437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2</w:t>
            </w:r>
          </w:p>
        </w:tc>
        <w:tc>
          <w:tcPr>
            <w:tcW w:w="3403" w:type="dxa"/>
          </w:tcPr>
          <w:p w14:paraId="209B97E3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3176" w:type="dxa"/>
          </w:tcPr>
          <w:p w14:paraId="0C1E9425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FK → users(user_id)</w:t>
            </w:r>
          </w:p>
        </w:tc>
        <w:tc>
          <w:tcPr>
            <w:tcW w:w="2214" w:type="dxa"/>
          </w:tcPr>
          <w:p w14:paraId="0C25F728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User making payment</w:t>
            </w:r>
          </w:p>
        </w:tc>
      </w:tr>
      <w:tr w:rsidR="00DE3FC2" w:rsidRPr="00DE3FC2" w14:paraId="0A4568F3" w14:textId="77777777" w:rsidTr="00DE3FC2">
        <w:trPr>
          <w:trHeight w:val="489"/>
        </w:trPr>
        <w:tc>
          <w:tcPr>
            <w:tcW w:w="2214" w:type="dxa"/>
          </w:tcPr>
          <w:p w14:paraId="12FA658E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3</w:t>
            </w:r>
          </w:p>
        </w:tc>
        <w:tc>
          <w:tcPr>
            <w:tcW w:w="3403" w:type="dxa"/>
          </w:tcPr>
          <w:p w14:paraId="2B16B25B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3176" w:type="dxa"/>
          </w:tcPr>
          <w:p w14:paraId="20C528A0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FK → subscriptions(subscription_id)</w:t>
            </w:r>
          </w:p>
        </w:tc>
        <w:tc>
          <w:tcPr>
            <w:tcW w:w="2214" w:type="dxa"/>
          </w:tcPr>
          <w:p w14:paraId="46B43440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Related subscription</w:t>
            </w:r>
          </w:p>
        </w:tc>
      </w:tr>
      <w:tr w:rsidR="00DE3FC2" w:rsidRPr="00DE3FC2" w14:paraId="6885E181" w14:textId="77777777" w:rsidTr="00DE3FC2">
        <w:trPr>
          <w:trHeight w:val="244"/>
        </w:trPr>
        <w:tc>
          <w:tcPr>
            <w:tcW w:w="2214" w:type="dxa"/>
          </w:tcPr>
          <w:p w14:paraId="23D7E2C2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4</w:t>
            </w:r>
          </w:p>
        </w:tc>
        <w:tc>
          <w:tcPr>
            <w:tcW w:w="3403" w:type="dxa"/>
          </w:tcPr>
          <w:p w14:paraId="2C22F3F6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decimal(10,2)</w:t>
            </w:r>
          </w:p>
        </w:tc>
        <w:tc>
          <w:tcPr>
            <w:tcW w:w="3176" w:type="dxa"/>
          </w:tcPr>
          <w:p w14:paraId="53F5E2C8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NOT NULL</w:t>
            </w:r>
          </w:p>
        </w:tc>
        <w:tc>
          <w:tcPr>
            <w:tcW w:w="2214" w:type="dxa"/>
          </w:tcPr>
          <w:p w14:paraId="1B09F843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Paid amount</w:t>
            </w:r>
          </w:p>
        </w:tc>
      </w:tr>
      <w:tr w:rsidR="00DE3FC2" w:rsidRPr="00DE3FC2" w14:paraId="5BED92C9" w14:textId="77777777" w:rsidTr="00DE3FC2">
        <w:trPr>
          <w:trHeight w:val="234"/>
        </w:trPr>
        <w:tc>
          <w:tcPr>
            <w:tcW w:w="2214" w:type="dxa"/>
          </w:tcPr>
          <w:p w14:paraId="7328F06C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5</w:t>
            </w:r>
          </w:p>
        </w:tc>
        <w:tc>
          <w:tcPr>
            <w:tcW w:w="3403" w:type="dxa"/>
          </w:tcPr>
          <w:p w14:paraId="049C41EB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varchar(50)</w:t>
            </w:r>
          </w:p>
        </w:tc>
        <w:tc>
          <w:tcPr>
            <w:tcW w:w="3176" w:type="dxa"/>
          </w:tcPr>
          <w:p w14:paraId="79999063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NOT NULL</w:t>
            </w:r>
          </w:p>
        </w:tc>
        <w:tc>
          <w:tcPr>
            <w:tcW w:w="2214" w:type="dxa"/>
          </w:tcPr>
          <w:p w14:paraId="134512C4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Payment method</w:t>
            </w:r>
          </w:p>
        </w:tc>
      </w:tr>
      <w:tr w:rsidR="00DE3FC2" w:rsidRPr="00DE3FC2" w14:paraId="4EEF4A71" w14:textId="77777777" w:rsidTr="00DE3FC2">
        <w:trPr>
          <w:trHeight w:val="244"/>
        </w:trPr>
        <w:tc>
          <w:tcPr>
            <w:tcW w:w="2214" w:type="dxa"/>
          </w:tcPr>
          <w:p w14:paraId="442521F4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6</w:t>
            </w:r>
          </w:p>
        </w:tc>
        <w:tc>
          <w:tcPr>
            <w:tcW w:w="3403" w:type="dxa"/>
          </w:tcPr>
          <w:p w14:paraId="5F946DEC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enum('pending','success','failed')</w:t>
            </w:r>
          </w:p>
        </w:tc>
        <w:tc>
          <w:tcPr>
            <w:tcW w:w="3176" w:type="dxa"/>
          </w:tcPr>
          <w:p w14:paraId="5C49E03B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DEFAULT 'pending'</w:t>
            </w:r>
          </w:p>
        </w:tc>
        <w:tc>
          <w:tcPr>
            <w:tcW w:w="2214" w:type="dxa"/>
          </w:tcPr>
          <w:p w14:paraId="192C2E0C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Status</w:t>
            </w:r>
          </w:p>
        </w:tc>
      </w:tr>
      <w:tr w:rsidR="00DE3FC2" w:rsidRPr="00DE3FC2" w14:paraId="4FA7D364" w14:textId="77777777" w:rsidTr="00DE3FC2">
        <w:trPr>
          <w:trHeight w:val="489"/>
        </w:trPr>
        <w:tc>
          <w:tcPr>
            <w:tcW w:w="2214" w:type="dxa"/>
          </w:tcPr>
          <w:p w14:paraId="4D07A0D9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7</w:t>
            </w:r>
          </w:p>
        </w:tc>
        <w:tc>
          <w:tcPr>
            <w:tcW w:w="3403" w:type="dxa"/>
          </w:tcPr>
          <w:p w14:paraId="38B28FD5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varchar(100)</w:t>
            </w:r>
          </w:p>
        </w:tc>
        <w:tc>
          <w:tcPr>
            <w:tcW w:w="3176" w:type="dxa"/>
          </w:tcPr>
          <w:p w14:paraId="3544A08B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NULL</w:t>
            </w:r>
          </w:p>
        </w:tc>
        <w:tc>
          <w:tcPr>
            <w:tcW w:w="2214" w:type="dxa"/>
          </w:tcPr>
          <w:p w14:paraId="24CFB6E2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Transaction reference</w:t>
            </w:r>
          </w:p>
        </w:tc>
      </w:tr>
      <w:tr w:rsidR="00DE3FC2" w:rsidRPr="00DE3FC2" w14:paraId="485C680F" w14:textId="77777777" w:rsidTr="00DE3FC2">
        <w:trPr>
          <w:trHeight w:val="479"/>
        </w:trPr>
        <w:tc>
          <w:tcPr>
            <w:tcW w:w="2214" w:type="dxa"/>
          </w:tcPr>
          <w:p w14:paraId="7465949E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8</w:t>
            </w:r>
          </w:p>
        </w:tc>
        <w:tc>
          <w:tcPr>
            <w:tcW w:w="3403" w:type="dxa"/>
          </w:tcPr>
          <w:p w14:paraId="780363D0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timestamp</w:t>
            </w:r>
          </w:p>
        </w:tc>
        <w:tc>
          <w:tcPr>
            <w:tcW w:w="3176" w:type="dxa"/>
          </w:tcPr>
          <w:p w14:paraId="35190A7D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DEFAULT current_timestamp()</w:t>
            </w:r>
          </w:p>
        </w:tc>
        <w:tc>
          <w:tcPr>
            <w:tcW w:w="2214" w:type="dxa"/>
          </w:tcPr>
          <w:p w14:paraId="1CB434DB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Created timestamp</w:t>
            </w:r>
          </w:p>
        </w:tc>
      </w:tr>
      <w:bookmarkEnd w:id="17"/>
    </w:tbl>
    <w:p w14:paraId="1C10F1A0" w14:textId="77777777" w:rsidR="00144F4D" w:rsidRPr="00DE3FC2" w:rsidRDefault="00144F4D" w:rsidP="00144F4D">
      <w:pPr>
        <w:pStyle w:val="Heading2"/>
        <w:rPr>
          <w:color w:val="000000" w:themeColor="text1"/>
        </w:rPr>
      </w:pPr>
    </w:p>
    <w:p w14:paraId="5112495C" w14:textId="34B4D85B" w:rsidR="00C97774" w:rsidRPr="005F1514" w:rsidRDefault="00DE3FC2" w:rsidP="00FB4BA3">
      <w:pPr>
        <w:pStyle w:val="Heading2"/>
        <w:numPr>
          <w:ilvl w:val="0"/>
          <w:numId w:val="10"/>
        </w:numPr>
        <w:rPr>
          <w:color w:val="000000" w:themeColor="text1"/>
          <w:highlight w:val="yellow"/>
        </w:rPr>
      </w:pPr>
      <w:r w:rsidRPr="005F1514">
        <w:rPr>
          <w:color w:val="000000" w:themeColor="text1"/>
          <w:highlight w:val="yellow"/>
        </w:rPr>
        <w:t xml:space="preserve">Table name: </w:t>
      </w:r>
      <w:bookmarkStart w:id="18" w:name="_Hlk208357929"/>
      <w:proofErr w:type="spellStart"/>
      <w:r w:rsidRPr="005F1514">
        <w:rPr>
          <w:color w:val="000000" w:themeColor="text1"/>
          <w:highlight w:val="yellow"/>
        </w:rPr>
        <w:t>plan_features</w:t>
      </w:r>
      <w:bookmarkEnd w:id="18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1"/>
        <w:gridCol w:w="2701"/>
        <w:gridCol w:w="2722"/>
        <w:gridCol w:w="2696"/>
      </w:tblGrid>
      <w:tr w:rsidR="00DE3FC2" w:rsidRPr="00DE3FC2" w14:paraId="73A2CA24" w14:textId="77777777" w:rsidTr="00DE3FC2">
        <w:trPr>
          <w:trHeight w:val="321"/>
        </w:trPr>
        <w:tc>
          <w:tcPr>
            <w:tcW w:w="2742" w:type="dxa"/>
          </w:tcPr>
          <w:p w14:paraId="45953E24" w14:textId="77777777" w:rsidR="004C62A4" w:rsidRPr="00DE3FC2" w:rsidRDefault="00000000">
            <w:pPr>
              <w:rPr>
                <w:color w:val="000000" w:themeColor="text1"/>
              </w:rPr>
            </w:pPr>
            <w:bookmarkStart w:id="19" w:name="_Hlk208357953"/>
            <w:r w:rsidRPr="00DE3FC2">
              <w:rPr>
                <w:color w:val="000000" w:themeColor="text1"/>
              </w:rPr>
              <w:t>Sl. No.</w:t>
            </w:r>
          </w:p>
        </w:tc>
        <w:tc>
          <w:tcPr>
            <w:tcW w:w="2742" w:type="dxa"/>
          </w:tcPr>
          <w:p w14:paraId="097DBE41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Type</w:t>
            </w:r>
          </w:p>
        </w:tc>
        <w:tc>
          <w:tcPr>
            <w:tcW w:w="2742" w:type="dxa"/>
          </w:tcPr>
          <w:p w14:paraId="37F8688E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Constraint</w:t>
            </w:r>
          </w:p>
        </w:tc>
        <w:tc>
          <w:tcPr>
            <w:tcW w:w="2742" w:type="dxa"/>
          </w:tcPr>
          <w:p w14:paraId="4FCFD81E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Description</w:t>
            </w:r>
          </w:p>
        </w:tc>
      </w:tr>
      <w:tr w:rsidR="00DE3FC2" w:rsidRPr="00DE3FC2" w14:paraId="7D49A09D" w14:textId="77777777" w:rsidTr="00DE3FC2">
        <w:trPr>
          <w:trHeight w:val="321"/>
        </w:trPr>
        <w:tc>
          <w:tcPr>
            <w:tcW w:w="2742" w:type="dxa"/>
          </w:tcPr>
          <w:p w14:paraId="4731BFB6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1</w:t>
            </w:r>
          </w:p>
        </w:tc>
        <w:tc>
          <w:tcPr>
            <w:tcW w:w="2742" w:type="dxa"/>
          </w:tcPr>
          <w:p w14:paraId="5A94940A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2742" w:type="dxa"/>
          </w:tcPr>
          <w:p w14:paraId="11002531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PK</w:t>
            </w:r>
          </w:p>
        </w:tc>
        <w:tc>
          <w:tcPr>
            <w:tcW w:w="2742" w:type="dxa"/>
          </w:tcPr>
          <w:p w14:paraId="4D9F8F4F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Feature ID</w:t>
            </w:r>
          </w:p>
        </w:tc>
      </w:tr>
      <w:tr w:rsidR="00DE3FC2" w:rsidRPr="00DE3FC2" w14:paraId="1C2B925C" w14:textId="77777777" w:rsidTr="00DE3FC2">
        <w:trPr>
          <w:trHeight w:val="630"/>
        </w:trPr>
        <w:tc>
          <w:tcPr>
            <w:tcW w:w="2742" w:type="dxa"/>
          </w:tcPr>
          <w:p w14:paraId="0CA39BDA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2</w:t>
            </w:r>
          </w:p>
        </w:tc>
        <w:tc>
          <w:tcPr>
            <w:tcW w:w="2742" w:type="dxa"/>
          </w:tcPr>
          <w:p w14:paraId="7B9EB490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2742" w:type="dxa"/>
          </w:tcPr>
          <w:p w14:paraId="1281E543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FK → meal_plans(plan_id)</w:t>
            </w:r>
          </w:p>
        </w:tc>
        <w:tc>
          <w:tcPr>
            <w:tcW w:w="2742" w:type="dxa"/>
          </w:tcPr>
          <w:p w14:paraId="1C44F304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Linked meal plan</w:t>
            </w:r>
          </w:p>
        </w:tc>
      </w:tr>
      <w:tr w:rsidR="00DE3FC2" w:rsidRPr="00DE3FC2" w14:paraId="7BB7334D" w14:textId="77777777" w:rsidTr="00DE3FC2">
        <w:trPr>
          <w:trHeight w:val="642"/>
        </w:trPr>
        <w:tc>
          <w:tcPr>
            <w:tcW w:w="2742" w:type="dxa"/>
          </w:tcPr>
          <w:p w14:paraId="4E9A85D9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3</w:t>
            </w:r>
          </w:p>
        </w:tc>
        <w:tc>
          <w:tcPr>
            <w:tcW w:w="2742" w:type="dxa"/>
          </w:tcPr>
          <w:p w14:paraId="190DB90A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varchar(255)</w:t>
            </w:r>
          </w:p>
        </w:tc>
        <w:tc>
          <w:tcPr>
            <w:tcW w:w="2742" w:type="dxa"/>
          </w:tcPr>
          <w:p w14:paraId="3E807AFE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NOT NULL</w:t>
            </w:r>
          </w:p>
        </w:tc>
        <w:tc>
          <w:tcPr>
            <w:tcW w:w="2742" w:type="dxa"/>
          </w:tcPr>
          <w:p w14:paraId="61FB2B40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Description of feature</w:t>
            </w:r>
          </w:p>
        </w:tc>
      </w:tr>
      <w:tr w:rsidR="00DE3FC2" w:rsidRPr="00DE3FC2" w14:paraId="08079454" w14:textId="77777777" w:rsidTr="00DE3FC2">
        <w:trPr>
          <w:trHeight w:val="321"/>
        </w:trPr>
        <w:tc>
          <w:tcPr>
            <w:tcW w:w="2742" w:type="dxa"/>
          </w:tcPr>
          <w:p w14:paraId="3E38173F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4</w:t>
            </w:r>
          </w:p>
        </w:tc>
        <w:tc>
          <w:tcPr>
            <w:tcW w:w="2742" w:type="dxa"/>
          </w:tcPr>
          <w:p w14:paraId="08E0928C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2742" w:type="dxa"/>
          </w:tcPr>
          <w:p w14:paraId="2A62C35A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DEFAULT 0</w:t>
            </w:r>
          </w:p>
        </w:tc>
        <w:tc>
          <w:tcPr>
            <w:tcW w:w="2742" w:type="dxa"/>
          </w:tcPr>
          <w:p w14:paraId="29ED19E8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Ordering</w:t>
            </w:r>
          </w:p>
        </w:tc>
      </w:tr>
      <w:bookmarkEnd w:id="19"/>
    </w:tbl>
    <w:p w14:paraId="25D21317" w14:textId="77777777" w:rsidR="00FB4BA3" w:rsidRPr="00DE3FC2" w:rsidRDefault="00FB4BA3" w:rsidP="00144F4D">
      <w:pPr>
        <w:pStyle w:val="Heading2"/>
        <w:rPr>
          <w:color w:val="000000" w:themeColor="text1"/>
        </w:rPr>
      </w:pPr>
    </w:p>
    <w:p w14:paraId="07331228" w14:textId="6176147D" w:rsidR="00C97774" w:rsidRPr="005F1514" w:rsidRDefault="00DE3FC2" w:rsidP="00FB4BA3">
      <w:pPr>
        <w:pStyle w:val="Heading2"/>
        <w:numPr>
          <w:ilvl w:val="0"/>
          <w:numId w:val="10"/>
        </w:numPr>
        <w:rPr>
          <w:color w:val="000000" w:themeColor="text1"/>
          <w:highlight w:val="yellow"/>
        </w:rPr>
      </w:pPr>
      <w:r w:rsidRPr="005F1514">
        <w:rPr>
          <w:color w:val="000000" w:themeColor="text1"/>
          <w:highlight w:val="yellow"/>
        </w:rPr>
        <w:t xml:space="preserve">Table name: </w:t>
      </w:r>
      <w:bookmarkStart w:id="20" w:name="_Hlk208357993"/>
      <w:proofErr w:type="spellStart"/>
      <w:r w:rsidRPr="005F1514">
        <w:rPr>
          <w:color w:val="000000" w:themeColor="text1"/>
          <w:highlight w:val="yellow"/>
        </w:rPr>
        <w:t>plan_images</w:t>
      </w:r>
      <w:bookmarkEnd w:id="2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9"/>
        <w:gridCol w:w="2700"/>
        <w:gridCol w:w="2715"/>
        <w:gridCol w:w="2696"/>
      </w:tblGrid>
      <w:tr w:rsidR="00DE3FC2" w:rsidRPr="00DE3FC2" w14:paraId="6730B06C" w14:textId="77777777" w:rsidTr="00DE3FC2">
        <w:trPr>
          <w:trHeight w:val="354"/>
        </w:trPr>
        <w:tc>
          <w:tcPr>
            <w:tcW w:w="2729" w:type="dxa"/>
          </w:tcPr>
          <w:p w14:paraId="4D4C2FDE" w14:textId="77777777" w:rsidR="004C62A4" w:rsidRPr="00DE3FC2" w:rsidRDefault="00000000">
            <w:pPr>
              <w:rPr>
                <w:color w:val="000000" w:themeColor="text1"/>
              </w:rPr>
            </w:pPr>
            <w:bookmarkStart w:id="21" w:name="_Hlk208358010"/>
            <w:r w:rsidRPr="00DE3FC2">
              <w:rPr>
                <w:color w:val="000000" w:themeColor="text1"/>
              </w:rPr>
              <w:t>Sl. No.</w:t>
            </w:r>
          </w:p>
        </w:tc>
        <w:tc>
          <w:tcPr>
            <w:tcW w:w="2729" w:type="dxa"/>
          </w:tcPr>
          <w:p w14:paraId="7ED53F58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Type</w:t>
            </w:r>
          </w:p>
        </w:tc>
        <w:tc>
          <w:tcPr>
            <w:tcW w:w="2729" w:type="dxa"/>
          </w:tcPr>
          <w:p w14:paraId="55EC2228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Constraint</w:t>
            </w:r>
          </w:p>
        </w:tc>
        <w:tc>
          <w:tcPr>
            <w:tcW w:w="2729" w:type="dxa"/>
          </w:tcPr>
          <w:p w14:paraId="5EE736DD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Description</w:t>
            </w:r>
          </w:p>
        </w:tc>
      </w:tr>
      <w:tr w:rsidR="00DE3FC2" w:rsidRPr="00DE3FC2" w14:paraId="018C2CCB" w14:textId="77777777" w:rsidTr="00DE3FC2">
        <w:trPr>
          <w:trHeight w:val="354"/>
        </w:trPr>
        <w:tc>
          <w:tcPr>
            <w:tcW w:w="2729" w:type="dxa"/>
          </w:tcPr>
          <w:p w14:paraId="51ED0DE7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1</w:t>
            </w:r>
          </w:p>
        </w:tc>
        <w:tc>
          <w:tcPr>
            <w:tcW w:w="2729" w:type="dxa"/>
          </w:tcPr>
          <w:p w14:paraId="0E3B3BA0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2729" w:type="dxa"/>
          </w:tcPr>
          <w:p w14:paraId="116B2166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PK</w:t>
            </w:r>
          </w:p>
        </w:tc>
        <w:tc>
          <w:tcPr>
            <w:tcW w:w="2729" w:type="dxa"/>
          </w:tcPr>
          <w:p w14:paraId="55ED0957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Image ID</w:t>
            </w:r>
          </w:p>
        </w:tc>
      </w:tr>
      <w:tr w:rsidR="00DE3FC2" w:rsidRPr="00DE3FC2" w14:paraId="551A642B" w14:textId="77777777" w:rsidTr="00DE3FC2">
        <w:trPr>
          <w:trHeight w:val="694"/>
        </w:trPr>
        <w:tc>
          <w:tcPr>
            <w:tcW w:w="2729" w:type="dxa"/>
          </w:tcPr>
          <w:p w14:paraId="799F2795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2</w:t>
            </w:r>
          </w:p>
        </w:tc>
        <w:tc>
          <w:tcPr>
            <w:tcW w:w="2729" w:type="dxa"/>
          </w:tcPr>
          <w:p w14:paraId="69BE760A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2729" w:type="dxa"/>
          </w:tcPr>
          <w:p w14:paraId="4AC34D33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FK → meal_plans(plan_id)</w:t>
            </w:r>
          </w:p>
        </w:tc>
        <w:tc>
          <w:tcPr>
            <w:tcW w:w="2729" w:type="dxa"/>
          </w:tcPr>
          <w:p w14:paraId="41758920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Linked meal plan</w:t>
            </w:r>
          </w:p>
        </w:tc>
      </w:tr>
      <w:tr w:rsidR="00DE3FC2" w:rsidRPr="00DE3FC2" w14:paraId="4D9A5EEC" w14:textId="77777777" w:rsidTr="00DE3FC2">
        <w:trPr>
          <w:trHeight w:val="354"/>
        </w:trPr>
        <w:tc>
          <w:tcPr>
            <w:tcW w:w="2729" w:type="dxa"/>
          </w:tcPr>
          <w:p w14:paraId="7081B3C3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3</w:t>
            </w:r>
          </w:p>
        </w:tc>
        <w:tc>
          <w:tcPr>
            <w:tcW w:w="2729" w:type="dxa"/>
          </w:tcPr>
          <w:p w14:paraId="3ADA407E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varchar(255)</w:t>
            </w:r>
          </w:p>
        </w:tc>
        <w:tc>
          <w:tcPr>
            <w:tcW w:w="2729" w:type="dxa"/>
          </w:tcPr>
          <w:p w14:paraId="61E8F6F7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NOT NULL</w:t>
            </w:r>
          </w:p>
        </w:tc>
        <w:tc>
          <w:tcPr>
            <w:tcW w:w="2729" w:type="dxa"/>
          </w:tcPr>
          <w:p w14:paraId="41574FBA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Path to image</w:t>
            </w:r>
          </w:p>
        </w:tc>
      </w:tr>
      <w:tr w:rsidR="00DE3FC2" w:rsidRPr="00DE3FC2" w14:paraId="0D666321" w14:textId="77777777" w:rsidTr="00DE3FC2">
        <w:trPr>
          <w:trHeight w:val="354"/>
        </w:trPr>
        <w:tc>
          <w:tcPr>
            <w:tcW w:w="2729" w:type="dxa"/>
          </w:tcPr>
          <w:p w14:paraId="36386119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4</w:t>
            </w:r>
          </w:p>
        </w:tc>
        <w:tc>
          <w:tcPr>
            <w:tcW w:w="2729" w:type="dxa"/>
          </w:tcPr>
          <w:p w14:paraId="2BF1BBFF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2729" w:type="dxa"/>
          </w:tcPr>
          <w:p w14:paraId="73C5FD26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DEFAULT 0</w:t>
            </w:r>
          </w:p>
        </w:tc>
        <w:tc>
          <w:tcPr>
            <w:tcW w:w="2729" w:type="dxa"/>
          </w:tcPr>
          <w:p w14:paraId="0D8DA101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Ordering</w:t>
            </w:r>
          </w:p>
        </w:tc>
      </w:tr>
      <w:bookmarkEnd w:id="21"/>
    </w:tbl>
    <w:p w14:paraId="2BF5B292" w14:textId="77777777" w:rsidR="00FB4BA3" w:rsidRPr="00DE3FC2" w:rsidRDefault="00FB4BA3" w:rsidP="00144F4D">
      <w:pPr>
        <w:pStyle w:val="Heading2"/>
        <w:rPr>
          <w:color w:val="000000" w:themeColor="text1"/>
        </w:rPr>
      </w:pPr>
    </w:p>
    <w:p w14:paraId="0BD04CC1" w14:textId="4581ABEF" w:rsidR="00FB4BA3" w:rsidRPr="005F1514" w:rsidRDefault="00DE3FC2" w:rsidP="00FB4BA3">
      <w:pPr>
        <w:pStyle w:val="Heading2"/>
        <w:numPr>
          <w:ilvl w:val="0"/>
          <w:numId w:val="10"/>
        </w:numPr>
        <w:rPr>
          <w:color w:val="000000" w:themeColor="text1"/>
          <w:highlight w:val="yellow"/>
        </w:rPr>
      </w:pPr>
      <w:r w:rsidRPr="005F1514">
        <w:rPr>
          <w:color w:val="000000" w:themeColor="text1"/>
          <w:highlight w:val="yellow"/>
        </w:rPr>
        <w:t xml:space="preserve">Table name: </w:t>
      </w:r>
      <w:bookmarkStart w:id="22" w:name="_Hlk208358034"/>
      <w:proofErr w:type="spellStart"/>
      <w:r w:rsidR="00FB4BA3" w:rsidRPr="005F1514">
        <w:rPr>
          <w:color w:val="000000" w:themeColor="text1"/>
          <w:highlight w:val="yellow"/>
        </w:rPr>
        <w:t>subscription_meals</w:t>
      </w:r>
      <w:bookmarkEnd w:id="22"/>
      <w:proofErr w:type="spellEnd"/>
    </w:p>
    <w:tbl>
      <w:tblPr>
        <w:tblStyle w:val="TableGrid"/>
        <w:tblW w:w="11134" w:type="dxa"/>
        <w:tblLook w:val="04A0" w:firstRow="1" w:lastRow="0" w:firstColumn="1" w:lastColumn="0" w:noHBand="0" w:noVBand="1"/>
      </w:tblPr>
      <w:tblGrid>
        <w:gridCol w:w="2030"/>
        <w:gridCol w:w="4088"/>
        <w:gridCol w:w="3132"/>
        <w:gridCol w:w="1884"/>
      </w:tblGrid>
      <w:tr w:rsidR="00DE3FC2" w:rsidRPr="00DE3FC2" w14:paraId="78B22D3F" w14:textId="77777777" w:rsidTr="00DE3FC2">
        <w:trPr>
          <w:trHeight w:val="262"/>
        </w:trPr>
        <w:tc>
          <w:tcPr>
            <w:tcW w:w="2030" w:type="dxa"/>
          </w:tcPr>
          <w:p w14:paraId="511D470D" w14:textId="77777777" w:rsidR="004C62A4" w:rsidRPr="00DE3FC2" w:rsidRDefault="00000000">
            <w:pPr>
              <w:rPr>
                <w:color w:val="000000" w:themeColor="text1"/>
              </w:rPr>
            </w:pPr>
            <w:bookmarkStart w:id="23" w:name="_Hlk208358052"/>
            <w:r w:rsidRPr="00DE3FC2">
              <w:rPr>
                <w:color w:val="000000" w:themeColor="text1"/>
              </w:rPr>
              <w:t>Sl. No.</w:t>
            </w:r>
          </w:p>
        </w:tc>
        <w:tc>
          <w:tcPr>
            <w:tcW w:w="4088" w:type="dxa"/>
          </w:tcPr>
          <w:p w14:paraId="6B3BADBD" w14:textId="77777777" w:rsidR="00FB4BA3" w:rsidRPr="00DE3FC2" w:rsidRDefault="00FB4BA3" w:rsidP="002F0287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Type</w:t>
            </w:r>
          </w:p>
        </w:tc>
        <w:tc>
          <w:tcPr>
            <w:tcW w:w="3132" w:type="dxa"/>
          </w:tcPr>
          <w:p w14:paraId="6B851AB4" w14:textId="77777777" w:rsidR="00FB4BA3" w:rsidRPr="00DE3FC2" w:rsidRDefault="00FB4BA3" w:rsidP="002F0287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Constraint</w:t>
            </w:r>
          </w:p>
        </w:tc>
        <w:tc>
          <w:tcPr>
            <w:tcW w:w="1884" w:type="dxa"/>
          </w:tcPr>
          <w:p w14:paraId="6C5E4CB8" w14:textId="77777777" w:rsidR="00FB4BA3" w:rsidRPr="00DE3FC2" w:rsidRDefault="00FB4BA3" w:rsidP="002F0287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Description</w:t>
            </w:r>
          </w:p>
        </w:tc>
      </w:tr>
      <w:tr w:rsidR="00DE3FC2" w:rsidRPr="00DE3FC2" w14:paraId="3B5D34EF" w14:textId="77777777" w:rsidTr="00DE3FC2">
        <w:trPr>
          <w:trHeight w:val="262"/>
        </w:trPr>
        <w:tc>
          <w:tcPr>
            <w:tcW w:w="2030" w:type="dxa"/>
          </w:tcPr>
          <w:p w14:paraId="667EB435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1</w:t>
            </w:r>
          </w:p>
        </w:tc>
        <w:tc>
          <w:tcPr>
            <w:tcW w:w="4088" w:type="dxa"/>
          </w:tcPr>
          <w:p w14:paraId="25D44BDE" w14:textId="77777777" w:rsidR="00FB4BA3" w:rsidRPr="00DE3FC2" w:rsidRDefault="00FB4BA3" w:rsidP="002F0287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3132" w:type="dxa"/>
          </w:tcPr>
          <w:p w14:paraId="5C6F4BBA" w14:textId="77777777" w:rsidR="00FB4BA3" w:rsidRPr="00DE3FC2" w:rsidRDefault="00FB4BA3" w:rsidP="002F0287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PK</w:t>
            </w:r>
          </w:p>
        </w:tc>
        <w:tc>
          <w:tcPr>
            <w:tcW w:w="1884" w:type="dxa"/>
          </w:tcPr>
          <w:p w14:paraId="34B914BC" w14:textId="77777777" w:rsidR="00FB4BA3" w:rsidRPr="00DE3FC2" w:rsidRDefault="00FB4BA3" w:rsidP="002F0287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Record ID</w:t>
            </w:r>
          </w:p>
        </w:tc>
      </w:tr>
      <w:tr w:rsidR="00DE3FC2" w:rsidRPr="00DE3FC2" w14:paraId="165BCD42" w14:textId="77777777" w:rsidTr="00DE3FC2">
        <w:trPr>
          <w:trHeight w:val="515"/>
        </w:trPr>
        <w:tc>
          <w:tcPr>
            <w:tcW w:w="2030" w:type="dxa"/>
          </w:tcPr>
          <w:p w14:paraId="01C476FD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2</w:t>
            </w:r>
          </w:p>
        </w:tc>
        <w:tc>
          <w:tcPr>
            <w:tcW w:w="4088" w:type="dxa"/>
          </w:tcPr>
          <w:p w14:paraId="69158A4B" w14:textId="77777777" w:rsidR="00FB4BA3" w:rsidRPr="00DE3FC2" w:rsidRDefault="00FB4BA3" w:rsidP="002F0287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3132" w:type="dxa"/>
          </w:tcPr>
          <w:p w14:paraId="7A675CE6" w14:textId="77777777" w:rsidR="00FB4BA3" w:rsidRPr="00DE3FC2" w:rsidRDefault="00FB4BA3" w:rsidP="002F0287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FK → subscriptions(</w:t>
            </w:r>
            <w:proofErr w:type="spellStart"/>
            <w:r w:rsidRPr="00DE3FC2">
              <w:rPr>
                <w:color w:val="000000" w:themeColor="text1"/>
              </w:rPr>
              <w:t>subscription_id</w:t>
            </w:r>
            <w:proofErr w:type="spellEnd"/>
            <w:r w:rsidRPr="00DE3FC2">
              <w:rPr>
                <w:color w:val="000000" w:themeColor="text1"/>
              </w:rPr>
              <w:t>)</w:t>
            </w:r>
          </w:p>
        </w:tc>
        <w:tc>
          <w:tcPr>
            <w:tcW w:w="1884" w:type="dxa"/>
          </w:tcPr>
          <w:p w14:paraId="6A63EBD9" w14:textId="77777777" w:rsidR="00FB4BA3" w:rsidRPr="00DE3FC2" w:rsidRDefault="00FB4BA3" w:rsidP="002F0287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Linked subscription</w:t>
            </w:r>
          </w:p>
        </w:tc>
      </w:tr>
      <w:tr w:rsidR="00DE3FC2" w:rsidRPr="00DE3FC2" w14:paraId="599339C7" w14:textId="77777777" w:rsidTr="00DE3FC2">
        <w:trPr>
          <w:trHeight w:val="262"/>
        </w:trPr>
        <w:tc>
          <w:tcPr>
            <w:tcW w:w="2030" w:type="dxa"/>
          </w:tcPr>
          <w:p w14:paraId="5ADE2641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3</w:t>
            </w:r>
          </w:p>
        </w:tc>
        <w:tc>
          <w:tcPr>
            <w:tcW w:w="4088" w:type="dxa"/>
          </w:tcPr>
          <w:p w14:paraId="176E7E2E" w14:textId="77777777" w:rsidR="00FB4BA3" w:rsidRPr="00DE3FC2" w:rsidRDefault="00FB4BA3" w:rsidP="002F0287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date</w:t>
            </w:r>
          </w:p>
        </w:tc>
        <w:tc>
          <w:tcPr>
            <w:tcW w:w="3132" w:type="dxa"/>
          </w:tcPr>
          <w:p w14:paraId="04EB7A24" w14:textId="77777777" w:rsidR="00FB4BA3" w:rsidRPr="00DE3FC2" w:rsidRDefault="00FB4BA3" w:rsidP="002F0287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NOT NULL</w:t>
            </w:r>
          </w:p>
        </w:tc>
        <w:tc>
          <w:tcPr>
            <w:tcW w:w="1884" w:type="dxa"/>
          </w:tcPr>
          <w:p w14:paraId="58B958DF" w14:textId="77777777" w:rsidR="00FB4BA3" w:rsidRPr="00DE3FC2" w:rsidRDefault="00FB4BA3" w:rsidP="002F0287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Date of delivery</w:t>
            </w:r>
          </w:p>
        </w:tc>
      </w:tr>
      <w:tr w:rsidR="00DE3FC2" w:rsidRPr="00DE3FC2" w14:paraId="0B4E92FC" w14:textId="77777777" w:rsidTr="00DE3FC2">
        <w:trPr>
          <w:trHeight w:val="262"/>
        </w:trPr>
        <w:tc>
          <w:tcPr>
            <w:tcW w:w="2030" w:type="dxa"/>
          </w:tcPr>
          <w:p w14:paraId="001C6E2C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4</w:t>
            </w:r>
          </w:p>
        </w:tc>
        <w:tc>
          <w:tcPr>
            <w:tcW w:w="4088" w:type="dxa"/>
          </w:tcPr>
          <w:p w14:paraId="5DBB5085" w14:textId="77777777" w:rsidR="00FB4BA3" w:rsidRPr="00DE3FC2" w:rsidRDefault="00FB4BA3" w:rsidP="002F0287">
            <w:pPr>
              <w:rPr>
                <w:color w:val="000000" w:themeColor="text1"/>
              </w:rPr>
            </w:pPr>
            <w:proofErr w:type="spellStart"/>
            <w:r w:rsidRPr="00DE3FC2">
              <w:rPr>
                <w:color w:val="000000" w:themeColor="text1"/>
              </w:rPr>
              <w:t>enum</w:t>
            </w:r>
            <w:proofErr w:type="spellEnd"/>
            <w:r w:rsidRPr="00DE3FC2">
              <w:rPr>
                <w:color w:val="000000" w:themeColor="text1"/>
              </w:rPr>
              <w:t>('</w:t>
            </w:r>
            <w:proofErr w:type="spellStart"/>
            <w:r w:rsidRPr="00DE3FC2">
              <w:rPr>
                <w:color w:val="000000" w:themeColor="text1"/>
              </w:rPr>
              <w:t>breakfast','lunch','dinner</w:t>
            </w:r>
            <w:proofErr w:type="spellEnd"/>
            <w:r w:rsidRPr="00DE3FC2">
              <w:rPr>
                <w:color w:val="000000" w:themeColor="text1"/>
              </w:rPr>
              <w:t>')</w:t>
            </w:r>
          </w:p>
        </w:tc>
        <w:tc>
          <w:tcPr>
            <w:tcW w:w="3132" w:type="dxa"/>
          </w:tcPr>
          <w:p w14:paraId="760CE38B" w14:textId="77777777" w:rsidR="00FB4BA3" w:rsidRPr="00DE3FC2" w:rsidRDefault="00FB4BA3" w:rsidP="002F0287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NOT NULL</w:t>
            </w:r>
          </w:p>
        </w:tc>
        <w:tc>
          <w:tcPr>
            <w:tcW w:w="1884" w:type="dxa"/>
          </w:tcPr>
          <w:p w14:paraId="678242EE" w14:textId="77777777" w:rsidR="00FB4BA3" w:rsidRPr="00DE3FC2" w:rsidRDefault="00FB4BA3" w:rsidP="002F0287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Meal type</w:t>
            </w:r>
          </w:p>
        </w:tc>
      </w:tr>
      <w:tr w:rsidR="00DE3FC2" w:rsidRPr="00DE3FC2" w14:paraId="6D5D9077" w14:textId="77777777" w:rsidTr="00DE3FC2">
        <w:trPr>
          <w:trHeight w:val="515"/>
        </w:trPr>
        <w:tc>
          <w:tcPr>
            <w:tcW w:w="2030" w:type="dxa"/>
          </w:tcPr>
          <w:p w14:paraId="60697DF3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5</w:t>
            </w:r>
          </w:p>
        </w:tc>
        <w:tc>
          <w:tcPr>
            <w:tcW w:w="4088" w:type="dxa"/>
          </w:tcPr>
          <w:p w14:paraId="4A11BA27" w14:textId="77777777" w:rsidR="00FB4BA3" w:rsidRPr="00DE3FC2" w:rsidRDefault="00FB4BA3" w:rsidP="002F0287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3132" w:type="dxa"/>
          </w:tcPr>
          <w:p w14:paraId="251F5312" w14:textId="77777777" w:rsidR="00FB4BA3" w:rsidRPr="00DE3FC2" w:rsidRDefault="00FB4BA3" w:rsidP="002F0287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FK → meals(</w:t>
            </w:r>
            <w:proofErr w:type="spellStart"/>
            <w:r w:rsidRPr="00DE3FC2">
              <w:rPr>
                <w:color w:val="000000" w:themeColor="text1"/>
              </w:rPr>
              <w:t>meal_id</w:t>
            </w:r>
            <w:proofErr w:type="spellEnd"/>
            <w:r w:rsidRPr="00DE3FC2">
              <w:rPr>
                <w:color w:val="000000" w:themeColor="text1"/>
              </w:rPr>
              <w:t>)</w:t>
            </w:r>
          </w:p>
        </w:tc>
        <w:tc>
          <w:tcPr>
            <w:tcW w:w="1884" w:type="dxa"/>
          </w:tcPr>
          <w:p w14:paraId="3DC29868" w14:textId="77777777" w:rsidR="00FB4BA3" w:rsidRPr="00DE3FC2" w:rsidRDefault="00FB4BA3" w:rsidP="002F0287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Actual meal delivered</w:t>
            </w:r>
          </w:p>
        </w:tc>
      </w:tr>
      <w:tr w:rsidR="00DE3FC2" w:rsidRPr="00DE3FC2" w14:paraId="51187551" w14:textId="77777777" w:rsidTr="00DE3FC2">
        <w:trPr>
          <w:trHeight w:val="525"/>
        </w:trPr>
        <w:tc>
          <w:tcPr>
            <w:tcW w:w="2030" w:type="dxa"/>
          </w:tcPr>
          <w:p w14:paraId="397C1865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6</w:t>
            </w:r>
          </w:p>
        </w:tc>
        <w:tc>
          <w:tcPr>
            <w:tcW w:w="4088" w:type="dxa"/>
          </w:tcPr>
          <w:p w14:paraId="68C0BB92" w14:textId="77777777" w:rsidR="00FB4BA3" w:rsidRPr="00DE3FC2" w:rsidRDefault="00FB4BA3" w:rsidP="002F0287">
            <w:pPr>
              <w:rPr>
                <w:color w:val="000000" w:themeColor="text1"/>
              </w:rPr>
            </w:pPr>
            <w:proofErr w:type="spellStart"/>
            <w:r w:rsidRPr="00DE3FC2">
              <w:rPr>
                <w:color w:val="000000" w:themeColor="text1"/>
              </w:rPr>
              <w:t>enum</w:t>
            </w:r>
            <w:proofErr w:type="spellEnd"/>
            <w:r w:rsidRPr="00DE3FC2">
              <w:rPr>
                <w:color w:val="000000" w:themeColor="text1"/>
              </w:rPr>
              <w:t>('</w:t>
            </w:r>
            <w:proofErr w:type="spellStart"/>
            <w:r w:rsidRPr="00DE3FC2">
              <w:rPr>
                <w:color w:val="000000" w:themeColor="text1"/>
              </w:rPr>
              <w:t>scheduled','cancelled','delivered</w:t>
            </w:r>
            <w:proofErr w:type="spellEnd"/>
            <w:r w:rsidRPr="00DE3FC2">
              <w:rPr>
                <w:color w:val="000000" w:themeColor="text1"/>
              </w:rPr>
              <w:t>')</w:t>
            </w:r>
          </w:p>
        </w:tc>
        <w:tc>
          <w:tcPr>
            <w:tcW w:w="3132" w:type="dxa"/>
          </w:tcPr>
          <w:p w14:paraId="44E8CAEC" w14:textId="77777777" w:rsidR="00FB4BA3" w:rsidRPr="00DE3FC2" w:rsidRDefault="00FB4BA3" w:rsidP="002F0287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DEFAULT 'scheduled'</w:t>
            </w:r>
          </w:p>
        </w:tc>
        <w:tc>
          <w:tcPr>
            <w:tcW w:w="1884" w:type="dxa"/>
          </w:tcPr>
          <w:p w14:paraId="31BD9561" w14:textId="77777777" w:rsidR="00FB4BA3" w:rsidRPr="00DE3FC2" w:rsidRDefault="00FB4BA3" w:rsidP="002F0287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Meal delivery status</w:t>
            </w:r>
          </w:p>
        </w:tc>
      </w:tr>
      <w:bookmarkEnd w:id="23"/>
    </w:tbl>
    <w:p w14:paraId="32597E6A" w14:textId="77777777" w:rsidR="00FB4BA3" w:rsidRPr="00DE3FC2" w:rsidRDefault="00FB4BA3" w:rsidP="00FB4BA3">
      <w:pPr>
        <w:rPr>
          <w:color w:val="000000" w:themeColor="text1"/>
        </w:rPr>
      </w:pPr>
    </w:p>
    <w:p w14:paraId="2E53881E" w14:textId="27487A1A" w:rsidR="00C97774" w:rsidRPr="00DE3FC2" w:rsidRDefault="00DE3FC2" w:rsidP="00FB4BA3">
      <w:pPr>
        <w:pStyle w:val="Heading2"/>
        <w:numPr>
          <w:ilvl w:val="0"/>
          <w:numId w:val="10"/>
        </w:numPr>
        <w:rPr>
          <w:color w:val="000000" w:themeColor="text1"/>
        </w:rPr>
      </w:pPr>
      <w:r w:rsidRPr="005F1514">
        <w:rPr>
          <w:color w:val="000000" w:themeColor="text1"/>
          <w:highlight w:val="yellow"/>
        </w:rPr>
        <w:t xml:space="preserve">Table name: </w:t>
      </w:r>
      <w:bookmarkStart w:id="24" w:name="_Hlk208358189"/>
      <w:proofErr w:type="spellStart"/>
      <w:r w:rsidRPr="005F1514">
        <w:rPr>
          <w:color w:val="000000" w:themeColor="text1"/>
          <w:highlight w:val="yellow"/>
        </w:rPr>
        <w:t>plan_meals</w:t>
      </w:r>
      <w:bookmarkEnd w:id="2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7357"/>
        <w:gridCol w:w="1813"/>
        <w:gridCol w:w="1140"/>
      </w:tblGrid>
      <w:tr w:rsidR="00DE3FC2" w:rsidRPr="00DE3FC2" w14:paraId="0CA51D33" w14:textId="77777777" w:rsidTr="00DE3FC2">
        <w:tc>
          <w:tcPr>
            <w:tcW w:w="2160" w:type="dxa"/>
          </w:tcPr>
          <w:p w14:paraId="5599B80B" w14:textId="77777777" w:rsidR="004C62A4" w:rsidRPr="00DE3FC2" w:rsidRDefault="00000000">
            <w:pPr>
              <w:rPr>
                <w:color w:val="000000" w:themeColor="text1"/>
              </w:rPr>
            </w:pPr>
            <w:bookmarkStart w:id="25" w:name="_Hlk208358209"/>
            <w:r w:rsidRPr="00DE3FC2">
              <w:rPr>
                <w:color w:val="000000" w:themeColor="text1"/>
              </w:rPr>
              <w:t>Sl. No.</w:t>
            </w:r>
          </w:p>
        </w:tc>
        <w:tc>
          <w:tcPr>
            <w:tcW w:w="2160" w:type="dxa"/>
          </w:tcPr>
          <w:p w14:paraId="05367356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Type</w:t>
            </w:r>
          </w:p>
        </w:tc>
        <w:tc>
          <w:tcPr>
            <w:tcW w:w="2160" w:type="dxa"/>
          </w:tcPr>
          <w:p w14:paraId="14F36EF4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Constraint</w:t>
            </w:r>
          </w:p>
        </w:tc>
        <w:tc>
          <w:tcPr>
            <w:tcW w:w="2160" w:type="dxa"/>
          </w:tcPr>
          <w:p w14:paraId="59F44FC5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Description</w:t>
            </w:r>
          </w:p>
        </w:tc>
      </w:tr>
      <w:tr w:rsidR="00DE3FC2" w:rsidRPr="00DE3FC2" w14:paraId="6FE801E3" w14:textId="77777777" w:rsidTr="00DE3FC2">
        <w:tc>
          <w:tcPr>
            <w:tcW w:w="2160" w:type="dxa"/>
          </w:tcPr>
          <w:p w14:paraId="355DDED5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1</w:t>
            </w:r>
          </w:p>
        </w:tc>
        <w:tc>
          <w:tcPr>
            <w:tcW w:w="2160" w:type="dxa"/>
          </w:tcPr>
          <w:p w14:paraId="6D3A58C8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2160" w:type="dxa"/>
          </w:tcPr>
          <w:p w14:paraId="726CF4D4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PK</w:t>
            </w:r>
          </w:p>
        </w:tc>
        <w:tc>
          <w:tcPr>
            <w:tcW w:w="2160" w:type="dxa"/>
          </w:tcPr>
          <w:p w14:paraId="58F952BD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Record ID</w:t>
            </w:r>
          </w:p>
        </w:tc>
      </w:tr>
      <w:tr w:rsidR="00DE3FC2" w:rsidRPr="00DE3FC2" w14:paraId="5E7183B0" w14:textId="77777777" w:rsidTr="00DE3FC2">
        <w:tc>
          <w:tcPr>
            <w:tcW w:w="2160" w:type="dxa"/>
          </w:tcPr>
          <w:p w14:paraId="329D4A84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2</w:t>
            </w:r>
          </w:p>
        </w:tc>
        <w:tc>
          <w:tcPr>
            <w:tcW w:w="2160" w:type="dxa"/>
          </w:tcPr>
          <w:p w14:paraId="574076E7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2160" w:type="dxa"/>
          </w:tcPr>
          <w:p w14:paraId="5F1E6AA9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FK → meal_plans(plan_id)</w:t>
            </w:r>
          </w:p>
        </w:tc>
        <w:tc>
          <w:tcPr>
            <w:tcW w:w="2160" w:type="dxa"/>
          </w:tcPr>
          <w:p w14:paraId="2CEEC111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Related plan</w:t>
            </w:r>
          </w:p>
        </w:tc>
      </w:tr>
      <w:tr w:rsidR="00DE3FC2" w:rsidRPr="00DE3FC2" w14:paraId="44FC69BD" w14:textId="77777777" w:rsidTr="00DE3FC2">
        <w:tc>
          <w:tcPr>
            <w:tcW w:w="2160" w:type="dxa"/>
          </w:tcPr>
          <w:p w14:paraId="43D5E0F6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3</w:t>
            </w:r>
          </w:p>
        </w:tc>
        <w:tc>
          <w:tcPr>
            <w:tcW w:w="2160" w:type="dxa"/>
          </w:tcPr>
          <w:p w14:paraId="7F241807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enum('MONDAY','TUESDAY','WEDNESDAY','THURSDAY','FRIDAY','SATURDAY','SUNDAY')</w:t>
            </w:r>
          </w:p>
        </w:tc>
        <w:tc>
          <w:tcPr>
            <w:tcW w:w="2160" w:type="dxa"/>
          </w:tcPr>
          <w:p w14:paraId="26BABC81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NOT NULL</w:t>
            </w:r>
          </w:p>
        </w:tc>
        <w:tc>
          <w:tcPr>
            <w:tcW w:w="2160" w:type="dxa"/>
          </w:tcPr>
          <w:p w14:paraId="64DE735B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Day of week</w:t>
            </w:r>
          </w:p>
        </w:tc>
      </w:tr>
      <w:tr w:rsidR="00DE3FC2" w:rsidRPr="00DE3FC2" w14:paraId="5AD4948E" w14:textId="77777777" w:rsidTr="00DE3FC2">
        <w:tc>
          <w:tcPr>
            <w:tcW w:w="2160" w:type="dxa"/>
          </w:tcPr>
          <w:p w14:paraId="22713EEB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4</w:t>
            </w:r>
          </w:p>
        </w:tc>
        <w:tc>
          <w:tcPr>
            <w:tcW w:w="2160" w:type="dxa"/>
          </w:tcPr>
          <w:p w14:paraId="6D878D3E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enum('Breakfast','Lunch','Dinner')</w:t>
            </w:r>
          </w:p>
        </w:tc>
        <w:tc>
          <w:tcPr>
            <w:tcW w:w="2160" w:type="dxa"/>
          </w:tcPr>
          <w:p w14:paraId="0442757E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NOT NULL</w:t>
            </w:r>
          </w:p>
        </w:tc>
        <w:tc>
          <w:tcPr>
            <w:tcW w:w="2160" w:type="dxa"/>
          </w:tcPr>
          <w:p w14:paraId="04A220E5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Type of meal</w:t>
            </w:r>
          </w:p>
        </w:tc>
      </w:tr>
      <w:tr w:rsidR="00DE3FC2" w:rsidRPr="00DE3FC2" w14:paraId="267DCA6E" w14:textId="77777777" w:rsidTr="00DE3FC2">
        <w:tc>
          <w:tcPr>
            <w:tcW w:w="2160" w:type="dxa"/>
          </w:tcPr>
          <w:p w14:paraId="2854019A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5</w:t>
            </w:r>
          </w:p>
        </w:tc>
        <w:tc>
          <w:tcPr>
            <w:tcW w:w="2160" w:type="dxa"/>
          </w:tcPr>
          <w:p w14:paraId="39CE27A5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2160" w:type="dxa"/>
          </w:tcPr>
          <w:p w14:paraId="34D3AF59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FK → meals(meal_id)</w:t>
            </w:r>
          </w:p>
        </w:tc>
        <w:tc>
          <w:tcPr>
            <w:tcW w:w="2160" w:type="dxa"/>
          </w:tcPr>
          <w:p w14:paraId="37FAAAF8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Meal linked</w:t>
            </w:r>
          </w:p>
        </w:tc>
      </w:tr>
      <w:bookmarkEnd w:id="25"/>
    </w:tbl>
    <w:p w14:paraId="42CBABBD" w14:textId="77777777" w:rsidR="00144F4D" w:rsidRPr="00DE3FC2" w:rsidRDefault="00144F4D" w:rsidP="00144F4D">
      <w:pPr>
        <w:pStyle w:val="Heading2"/>
        <w:rPr>
          <w:color w:val="000000" w:themeColor="text1"/>
        </w:rPr>
      </w:pPr>
    </w:p>
    <w:p w14:paraId="1A8839F8" w14:textId="461C61CA" w:rsidR="00C97774" w:rsidRPr="005F1514" w:rsidRDefault="00DE3FC2" w:rsidP="00FB4BA3">
      <w:pPr>
        <w:pStyle w:val="Heading2"/>
        <w:numPr>
          <w:ilvl w:val="0"/>
          <w:numId w:val="10"/>
        </w:numPr>
        <w:rPr>
          <w:color w:val="000000" w:themeColor="text1"/>
          <w:highlight w:val="yellow"/>
        </w:rPr>
      </w:pPr>
      <w:r w:rsidRPr="005F1514">
        <w:rPr>
          <w:color w:val="000000" w:themeColor="text1"/>
          <w:highlight w:val="yellow"/>
        </w:rPr>
        <w:t xml:space="preserve">Table name: </w:t>
      </w:r>
      <w:bookmarkStart w:id="26" w:name="_Hlk208358471"/>
      <w:proofErr w:type="spellStart"/>
      <w:r w:rsidRPr="005F1514">
        <w:rPr>
          <w:color w:val="000000" w:themeColor="text1"/>
          <w:highlight w:val="yellow"/>
        </w:rPr>
        <w:t>plan_schedule_options</w:t>
      </w:r>
      <w:bookmarkEnd w:id="26"/>
      <w:proofErr w:type="spellEnd"/>
    </w:p>
    <w:tbl>
      <w:tblPr>
        <w:tblStyle w:val="TableGrid"/>
        <w:tblW w:w="11019" w:type="dxa"/>
        <w:tblLook w:val="04A0" w:firstRow="1" w:lastRow="0" w:firstColumn="1" w:lastColumn="0" w:noHBand="0" w:noVBand="1"/>
      </w:tblPr>
      <w:tblGrid>
        <w:gridCol w:w="2288"/>
        <w:gridCol w:w="4155"/>
        <w:gridCol w:w="2288"/>
        <w:gridCol w:w="2288"/>
      </w:tblGrid>
      <w:tr w:rsidR="00DE3FC2" w:rsidRPr="00DE3FC2" w14:paraId="16C91C4A" w14:textId="77777777" w:rsidTr="00DE3FC2">
        <w:trPr>
          <w:trHeight w:val="306"/>
        </w:trPr>
        <w:tc>
          <w:tcPr>
            <w:tcW w:w="2288" w:type="dxa"/>
          </w:tcPr>
          <w:p w14:paraId="77249D6E" w14:textId="77777777" w:rsidR="004C62A4" w:rsidRPr="00DE3FC2" w:rsidRDefault="00000000">
            <w:pPr>
              <w:rPr>
                <w:color w:val="000000" w:themeColor="text1"/>
              </w:rPr>
            </w:pPr>
            <w:bookmarkStart w:id="27" w:name="_Hlk208358491"/>
            <w:r w:rsidRPr="00DE3FC2">
              <w:rPr>
                <w:color w:val="000000" w:themeColor="text1"/>
              </w:rPr>
              <w:t>Sl. No.</w:t>
            </w:r>
          </w:p>
        </w:tc>
        <w:tc>
          <w:tcPr>
            <w:tcW w:w="4155" w:type="dxa"/>
          </w:tcPr>
          <w:p w14:paraId="52B889F5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Type</w:t>
            </w:r>
          </w:p>
        </w:tc>
        <w:tc>
          <w:tcPr>
            <w:tcW w:w="2288" w:type="dxa"/>
          </w:tcPr>
          <w:p w14:paraId="0C9165BB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Constraint</w:t>
            </w:r>
          </w:p>
        </w:tc>
        <w:tc>
          <w:tcPr>
            <w:tcW w:w="2288" w:type="dxa"/>
          </w:tcPr>
          <w:p w14:paraId="40F875B9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Description</w:t>
            </w:r>
          </w:p>
        </w:tc>
      </w:tr>
      <w:tr w:rsidR="00DE3FC2" w:rsidRPr="00DE3FC2" w14:paraId="685513D2" w14:textId="77777777" w:rsidTr="00DE3FC2">
        <w:trPr>
          <w:trHeight w:val="306"/>
        </w:trPr>
        <w:tc>
          <w:tcPr>
            <w:tcW w:w="2288" w:type="dxa"/>
          </w:tcPr>
          <w:p w14:paraId="3C4F13CE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1</w:t>
            </w:r>
          </w:p>
        </w:tc>
        <w:tc>
          <w:tcPr>
            <w:tcW w:w="4155" w:type="dxa"/>
          </w:tcPr>
          <w:p w14:paraId="40B7A645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2288" w:type="dxa"/>
          </w:tcPr>
          <w:p w14:paraId="60727623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PK</w:t>
            </w:r>
          </w:p>
        </w:tc>
        <w:tc>
          <w:tcPr>
            <w:tcW w:w="2288" w:type="dxa"/>
          </w:tcPr>
          <w:p w14:paraId="222B0B16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Unique option ID</w:t>
            </w:r>
          </w:p>
        </w:tc>
      </w:tr>
      <w:tr w:rsidR="00DE3FC2" w:rsidRPr="00DE3FC2" w14:paraId="6657064D" w14:textId="77777777" w:rsidTr="00DE3FC2">
        <w:trPr>
          <w:trHeight w:val="601"/>
        </w:trPr>
        <w:tc>
          <w:tcPr>
            <w:tcW w:w="2288" w:type="dxa"/>
          </w:tcPr>
          <w:p w14:paraId="22E64E69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2</w:t>
            </w:r>
          </w:p>
        </w:tc>
        <w:tc>
          <w:tcPr>
            <w:tcW w:w="4155" w:type="dxa"/>
          </w:tcPr>
          <w:p w14:paraId="785AD3EE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2288" w:type="dxa"/>
          </w:tcPr>
          <w:p w14:paraId="4F813DBB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FK → meal_plans(plan_id)</w:t>
            </w:r>
          </w:p>
        </w:tc>
        <w:tc>
          <w:tcPr>
            <w:tcW w:w="2288" w:type="dxa"/>
          </w:tcPr>
          <w:p w14:paraId="2C2A1AE8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Associated meal plan</w:t>
            </w:r>
          </w:p>
        </w:tc>
      </w:tr>
      <w:tr w:rsidR="00DE3FC2" w:rsidRPr="00DE3FC2" w14:paraId="538A68F6" w14:textId="77777777" w:rsidTr="00DE3FC2">
        <w:trPr>
          <w:trHeight w:val="920"/>
        </w:trPr>
        <w:tc>
          <w:tcPr>
            <w:tcW w:w="2288" w:type="dxa"/>
          </w:tcPr>
          <w:p w14:paraId="3399B7E0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3</w:t>
            </w:r>
          </w:p>
        </w:tc>
        <w:tc>
          <w:tcPr>
            <w:tcW w:w="4155" w:type="dxa"/>
          </w:tcPr>
          <w:p w14:paraId="2B2FE88A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enum('weekday','extended','full_week')</w:t>
            </w:r>
          </w:p>
        </w:tc>
        <w:tc>
          <w:tcPr>
            <w:tcW w:w="2288" w:type="dxa"/>
          </w:tcPr>
          <w:p w14:paraId="67F8B9A4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NOT NULL</w:t>
            </w:r>
          </w:p>
        </w:tc>
        <w:tc>
          <w:tcPr>
            <w:tcW w:w="2288" w:type="dxa"/>
          </w:tcPr>
          <w:p w14:paraId="4BF6BBAB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Schedule choice (Mon–Fri, Mon–Sat, Mon–Sun)</w:t>
            </w:r>
          </w:p>
        </w:tc>
      </w:tr>
      <w:tr w:rsidR="00DE3FC2" w:rsidRPr="00DE3FC2" w14:paraId="150E32A4" w14:textId="77777777" w:rsidTr="00DE3FC2">
        <w:trPr>
          <w:trHeight w:val="908"/>
        </w:trPr>
        <w:tc>
          <w:tcPr>
            <w:tcW w:w="2288" w:type="dxa"/>
          </w:tcPr>
          <w:p w14:paraId="7FE97709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4</w:t>
            </w:r>
          </w:p>
        </w:tc>
        <w:tc>
          <w:tcPr>
            <w:tcW w:w="4155" w:type="dxa"/>
          </w:tcPr>
          <w:p w14:paraId="3A889406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decimal(5,2)</w:t>
            </w:r>
          </w:p>
        </w:tc>
        <w:tc>
          <w:tcPr>
            <w:tcW w:w="2288" w:type="dxa"/>
          </w:tcPr>
          <w:p w14:paraId="24A3787B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DEFAULT 1.00</w:t>
            </w:r>
          </w:p>
        </w:tc>
        <w:tc>
          <w:tcPr>
            <w:tcW w:w="2288" w:type="dxa"/>
          </w:tcPr>
          <w:p w14:paraId="2E51D968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Price multiplier applied for this schedule</w:t>
            </w:r>
          </w:p>
        </w:tc>
      </w:tr>
      <w:tr w:rsidR="00DE3FC2" w:rsidRPr="00DE3FC2" w14:paraId="792986A8" w14:textId="77777777" w:rsidTr="00DE3FC2">
        <w:trPr>
          <w:trHeight w:val="613"/>
        </w:trPr>
        <w:tc>
          <w:tcPr>
            <w:tcW w:w="2288" w:type="dxa"/>
          </w:tcPr>
          <w:p w14:paraId="5CB97878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5</w:t>
            </w:r>
          </w:p>
        </w:tc>
        <w:tc>
          <w:tcPr>
            <w:tcW w:w="4155" w:type="dxa"/>
          </w:tcPr>
          <w:p w14:paraId="524F8AF4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varchar(255)</w:t>
            </w:r>
          </w:p>
        </w:tc>
        <w:tc>
          <w:tcPr>
            <w:tcW w:w="2288" w:type="dxa"/>
          </w:tcPr>
          <w:p w14:paraId="50929A0A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NULL</w:t>
            </w:r>
          </w:p>
        </w:tc>
        <w:tc>
          <w:tcPr>
            <w:tcW w:w="2288" w:type="dxa"/>
          </w:tcPr>
          <w:p w14:paraId="232C64F3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Explanation of the option</w:t>
            </w:r>
          </w:p>
        </w:tc>
      </w:tr>
      <w:bookmarkEnd w:id="27"/>
    </w:tbl>
    <w:p w14:paraId="491FC6B4" w14:textId="77777777" w:rsidR="00FB4BA3" w:rsidRPr="00DE3FC2" w:rsidRDefault="00FB4BA3" w:rsidP="00144F4D">
      <w:pPr>
        <w:pStyle w:val="Heading2"/>
        <w:rPr>
          <w:color w:val="000000" w:themeColor="text1"/>
        </w:rPr>
      </w:pPr>
    </w:p>
    <w:p w14:paraId="6316C1FA" w14:textId="5C0778F8" w:rsidR="00C97774" w:rsidRPr="00445641" w:rsidRDefault="00DE3FC2" w:rsidP="00FB4BA3">
      <w:pPr>
        <w:pStyle w:val="Heading2"/>
        <w:numPr>
          <w:ilvl w:val="0"/>
          <w:numId w:val="10"/>
        </w:numPr>
        <w:rPr>
          <w:color w:val="000000" w:themeColor="text1"/>
          <w:highlight w:val="yellow"/>
        </w:rPr>
      </w:pPr>
      <w:r w:rsidRPr="00445641">
        <w:rPr>
          <w:color w:val="000000" w:themeColor="text1"/>
          <w:highlight w:val="yellow"/>
        </w:rPr>
        <w:t xml:space="preserve">Table name: </w:t>
      </w:r>
      <w:bookmarkStart w:id="28" w:name="_Hlk208356023"/>
      <w:proofErr w:type="spellStart"/>
      <w:r w:rsidRPr="00445641">
        <w:rPr>
          <w:color w:val="000000" w:themeColor="text1"/>
          <w:highlight w:val="yellow"/>
        </w:rPr>
        <w:t>popular_meals</w:t>
      </w:r>
      <w:bookmarkEnd w:id="28"/>
      <w:proofErr w:type="spellEnd"/>
    </w:p>
    <w:tbl>
      <w:tblPr>
        <w:tblStyle w:val="TableGrid"/>
        <w:tblW w:w="11053" w:type="dxa"/>
        <w:tblLook w:val="04A0" w:firstRow="1" w:lastRow="0" w:firstColumn="1" w:lastColumn="0" w:noHBand="0" w:noVBand="1"/>
      </w:tblPr>
      <w:tblGrid>
        <w:gridCol w:w="2757"/>
        <w:gridCol w:w="2757"/>
        <w:gridCol w:w="2782"/>
        <w:gridCol w:w="2757"/>
      </w:tblGrid>
      <w:tr w:rsidR="00DE3FC2" w:rsidRPr="00DE3FC2" w14:paraId="62B33394" w14:textId="77777777" w:rsidTr="00DE3FC2">
        <w:trPr>
          <w:trHeight w:val="354"/>
        </w:trPr>
        <w:tc>
          <w:tcPr>
            <w:tcW w:w="2757" w:type="dxa"/>
          </w:tcPr>
          <w:p w14:paraId="7B1C84CF" w14:textId="77777777" w:rsidR="004C62A4" w:rsidRPr="00DE3FC2" w:rsidRDefault="00000000">
            <w:pPr>
              <w:rPr>
                <w:color w:val="000000" w:themeColor="text1"/>
              </w:rPr>
            </w:pPr>
            <w:bookmarkStart w:id="29" w:name="_Hlk208356059"/>
            <w:r w:rsidRPr="00DE3FC2">
              <w:rPr>
                <w:color w:val="000000" w:themeColor="text1"/>
              </w:rPr>
              <w:t>Sl. No.</w:t>
            </w:r>
          </w:p>
        </w:tc>
        <w:tc>
          <w:tcPr>
            <w:tcW w:w="2757" w:type="dxa"/>
          </w:tcPr>
          <w:p w14:paraId="101FF61C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Type</w:t>
            </w:r>
          </w:p>
        </w:tc>
        <w:tc>
          <w:tcPr>
            <w:tcW w:w="2782" w:type="dxa"/>
          </w:tcPr>
          <w:p w14:paraId="35313BDB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Constraint</w:t>
            </w:r>
          </w:p>
        </w:tc>
        <w:tc>
          <w:tcPr>
            <w:tcW w:w="2757" w:type="dxa"/>
          </w:tcPr>
          <w:p w14:paraId="3CD2166D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Description</w:t>
            </w:r>
          </w:p>
        </w:tc>
      </w:tr>
      <w:tr w:rsidR="00DE3FC2" w:rsidRPr="00DE3FC2" w14:paraId="557CB405" w14:textId="77777777" w:rsidTr="00DE3FC2">
        <w:trPr>
          <w:trHeight w:val="354"/>
        </w:trPr>
        <w:tc>
          <w:tcPr>
            <w:tcW w:w="2757" w:type="dxa"/>
          </w:tcPr>
          <w:p w14:paraId="0FCEA8C2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1</w:t>
            </w:r>
          </w:p>
        </w:tc>
        <w:tc>
          <w:tcPr>
            <w:tcW w:w="2757" w:type="dxa"/>
          </w:tcPr>
          <w:p w14:paraId="062CD4D9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2782" w:type="dxa"/>
          </w:tcPr>
          <w:p w14:paraId="00EE4F6B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PK</w:t>
            </w:r>
          </w:p>
        </w:tc>
        <w:tc>
          <w:tcPr>
            <w:tcW w:w="2757" w:type="dxa"/>
          </w:tcPr>
          <w:p w14:paraId="51697364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Record ID</w:t>
            </w:r>
          </w:p>
        </w:tc>
      </w:tr>
      <w:tr w:rsidR="00DE3FC2" w:rsidRPr="00DE3FC2" w14:paraId="7B5B3779" w14:textId="77777777" w:rsidTr="00DE3FC2">
        <w:trPr>
          <w:trHeight w:val="695"/>
        </w:trPr>
        <w:tc>
          <w:tcPr>
            <w:tcW w:w="2757" w:type="dxa"/>
          </w:tcPr>
          <w:p w14:paraId="2C131050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2</w:t>
            </w:r>
          </w:p>
        </w:tc>
        <w:tc>
          <w:tcPr>
            <w:tcW w:w="2757" w:type="dxa"/>
          </w:tcPr>
          <w:p w14:paraId="7265A780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2782" w:type="dxa"/>
          </w:tcPr>
          <w:p w14:paraId="40D7BC8E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FK → meals(meal_id)</w:t>
            </w:r>
          </w:p>
        </w:tc>
        <w:tc>
          <w:tcPr>
            <w:tcW w:w="2757" w:type="dxa"/>
          </w:tcPr>
          <w:p w14:paraId="2F697285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Linked meal</w:t>
            </w:r>
          </w:p>
        </w:tc>
      </w:tr>
      <w:tr w:rsidR="00DE3FC2" w:rsidRPr="00DE3FC2" w14:paraId="4EBE0C7C" w14:textId="77777777" w:rsidTr="00DE3FC2">
        <w:trPr>
          <w:trHeight w:val="709"/>
        </w:trPr>
        <w:tc>
          <w:tcPr>
            <w:tcW w:w="2757" w:type="dxa"/>
          </w:tcPr>
          <w:p w14:paraId="756C1105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3</w:t>
            </w:r>
          </w:p>
        </w:tc>
        <w:tc>
          <w:tcPr>
            <w:tcW w:w="2757" w:type="dxa"/>
          </w:tcPr>
          <w:p w14:paraId="4DD5D497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2782" w:type="dxa"/>
          </w:tcPr>
          <w:p w14:paraId="1F4994BA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DEFAULT 0</w:t>
            </w:r>
          </w:p>
        </w:tc>
        <w:tc>
          <w:tcPr>
            <w:tcW w:w="2757" w:type="dxa"/>
          </w:tcPr>
          <w:p w14:paraId="64DB5E50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Score/rank based on orders/feedback</w:t>
            </w:r>
          </w:p>
        </w:tc>
      </w:tr>
      <w:tr w:rsidR="00DE3FC2" w:rsidRPr="00DE3FC2" w14:paraId="1657814B" w14:textId="77777777" w:rsidTr="00DE3FC2">
        <w:trPr>
          <w:trHeight w:val="695"/>
        </w:trPr>
        <w:tc>
          <w:tcPr>
            <w:tcW w:w="2757" w:type="dxa"/>
          </w:tcPr>
          <w:p w14:paraId="6BF1E0B0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4</w:t>
            </w:r>
          </w:p>
        </w:tc>
        <w:tc>
          <w:tcPr>
            <w:tcW w:w="2757" w:type="dxa"/>
          </w:tcPr>
          <w:p w14:paraId="3945B281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timestamp</w:t>
            </w:r>
          </w:p>
        </w:tc>
        <w:tc>
          <w:tcPr>
            <w:tcW w:w="2782" w:type="dxa"/>
          </w:tcPr>
          <w:p w14:paraId="41DDCE5D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DEFAULT current_timestamp()</w:t>
            </w:r>
          </w:p>
        </w:tc>
        <w:tc>
          <w:tcPr>
            <w:tcW w:w="2757" w:type="dxa"/>
          </w:tcPr>
          <w:p w14:paraId="754294E8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Added timestamp</w:t>
            </w:r>
          </w:p>
        </w:tc>
      </w:tr>
      <w:bookmarkEnd w:id="29"/>
    </w:tbl>
    <w:p w14:paraId="3607DB36" w14:textId="77777777" w:rsidR="00FB4BA3" w:rsidRPr="00DE3FC2" w:rsidRDefault="00FB4BA3" w:rsidP="00144F4D">
      <w:pPr>
        <w:pStyle w:val="Heading2"/>
        <w:rPr>
          <w:color w:val="000000" w:themeColor="text1"/>
        </w:rPr>
      </w:pPr>
    </w:p>
    <w:p w14:paraId="66716C99" w14:textId="77777777" w:rsidR="00FB4BA3" w:rsidRPr="00DE3FC2" w:rsidRDefault="00FB4BA3" w:rsidP="00FB4BA3">
      <w:pPr>
        <w:rPr>
          <w:color w:val="000000" w:themeColor="text1"/>
        </w:rPr>
      </w:pPr>
    </w:p>
    <w:p w14:paraId="28601C73" w14:textId="77777777" w:rsidR="00FB4BA3" w:rsidRPr="00DE3FC2" w:rsidRDefault="00FB4BA3" w:rsidP="00FB4BA3">
      <w:pPr>
        <w:rPr>
          <w:color w:val="000000" w:themeColor="text1"/>
        </w:rPr>
      </w:pPr>
    </w:p>
    <w:p w14:paraId="0A302CB7" w14:textId="29918F05" w:rsidR="00C97774" w:rsidRPr="00DE3FC2" w:rsidRDefault="00DE3FC2" w:rsidP="00FB4BA3">
      <w:pPr>
        <w:pStyle w:val="Heading2"/>
        <w:numPr>
          <w:ilvl w:val="0"/>
          <w:numId w:val="10"/>
        </w:numPr>
        <w:rPr>
          <w:color w:val="000000" w:themeColor="text1"/>
        </w:rPr>
      </w:pPr>
      <w:r w:rsidRPr="00DE3FC2">
        <w:rPr>
          <w:color w:val="000000" w:themeColor="text1"/>
        </w:rPr>
        <w:t xml:space="preserve">Table name: </w:t>
      </w:r>
      <w:bookmarkStart w:id="30" w:name="_Hlk208358647"/>
      <w:r w:rsidRPr="00DE3FC2">
        <w:rPr>
          <w:color w:val="000000" w:themeColor="text1"/>
        </w:rPr>
        <w:t>subscriptions</w:t>
      </w:r>
      <w:bookmarkEnd w:id="30"/>
    </w:p>
    <w:tbl>
      <w:tblPr>
        <w:tblStyle w:val="TableGrid"/>
        <w:tblW w:w="11045" w:type="dxa"/>
        <w:tblLook w:val="04A0" w:firstRow="1" w:lastRow="0" w:firstColumn="1" w:lastColumn="0" w:noHBand="0" w:noVBand="1"/>
      </w:tblPr>
      <w:tblGrid>
        <w:gridCol w:w="2208"/>
        <w:gridCol w:w="4400"/>
        <w:gridCol w:w="2229"/>
        <w:gridCol w:w="2208"/>
      </w:tblGrid>
      <w:tr w:rsidR="00DE3FC2" w:rsidRPr="00DE3FC2" w14:paraId="68B6A529" w14:textId="77777777" w:rsidTr="00DE3FC2">
        <w:trPr>
          <w:trHeight w:val="298"/>
        </w:trPr>
        <w:tc>
          <w:tcPr>
            <w:tcW w:w="2208" w:type="dxa"/>
          </w:tcPr>
          <w:p w14:paraId="75302026" w14:textId="77777777" w:rsidR="004C62A4" w:rsidRPr="00DE3FC2" w:rsidRDefault="00000000">
            <w:pPr>
              <w:rPr>
                <w:color w:val="000000" w:themeColor="text1"/>
              </w:rPr>
            </w:pPr>
            <w:bookmarkStart w:id="31" w:name="_Hlk208358668"/>
            <w:r w:rsidRPr="00DE3FC2">
              <w:rPr>
                <w:color w:val="000000" w:themeColor="text1"/>
              </w:rPr>
              <w:t>Sl. No.</w:t>
            </w:r>
          </w:p>
        </w:tc>
        <w:tc>
          <w:tcPr>
            <w:tcW w:w="4400" w:type="dxa"/>
          </w:tcPr>
          <w:p w14:paraId="524E506F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Type</w:t>
            </w:r>
          </w:p>
        </w:tc>
        <w:tc>
          <w:tcPr>
            <w:tcW w:w="2229" w:type="dxa"/>
          </w:tcPr>
          <w:p w14:paraId="21708B44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Constraint</w:t>
            </w:r>
          </w:p>
        </w:tc>
        <w:tc>
          <w:tcPr>
            <w:tcW w:w="2208" w:type="dxa"/>
          </w:tcPr>
          <w:p w14:paraId="759B7A7B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Description</w:t>
            </w:r>
          </w:p>
        </w:tc>
      </w:tr>
      <w:tr w:rsidR="00DE3FC2" w:rsidRPr="00DE3FC2" w14:paraId="24543F17" w14:textId="77777777" w:rsidTr="00DE3FC2">
        <w:trPr>
          <w:trHeight w:val="298"/>
        </w:trPr>
        <w:tc>
          <w:tcPr>
            <w:tcW w:w="2208" w:type="dxa"/>
          </w:tcPr>
          <w:p w14:paraId="41EB0610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1</w:t>
            </w:r>
          </w:p>
        </w:tc>
        <w:tc>
          <w:tcPr>
            <w:tcW w:w="4400" w:type="dxa"/>
          </w:tcPr>
          <w:p w14:paraId="70546A6D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2229" w:type="dxa"/>
          </w:tcPr>
          <w:p w14:paraId="7183D6E6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PK</w:t>
            </w:r>
          </w:p>
        </w:tc>
        <w:tc>
          <w:tcPr>
            <w:tcW w:w="2208" w:type="dxa"/>
          </w:tcPr>
          <w:p w14:paraId="69D826C5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Subscription ID</w:t>
            </w:r>
          </w:p>
        </w:tc>
      </w:tr>
      <w:tr w:rsidR="00DE3FC2" w:rsidRPr="00DE3FC2" w14:paraId="53980C34" w14:textId="77777777" w:rsidTr="00DE3FC2">
        <w:trPr>
          <w:trHeight w:val="584"/>
        </w:trPr>
        <w:tc>
          <w:tcPr>
            <w:tcW w:w="2208" w:type="dxa"/>
          </w:tcPr>
          <w:p w14:paraId="4F0521EE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2</w:t>
            </w:r>
          </w:p>
        </w:tc>
        <w:tc>
          <w:tcPr>
            <w:tcW w:w="4400" w:type="dxa"/>
          </w:tcPr>
          <w:p w14:paraId="12F399BB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2229" w:type="dxa"/>
          </w:tcPr>
          <w:p w14:paraId="265D4E7C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FK → users(user_id)</w:t>
            </w:r>
          </w:p>
        </w:tc>
        <w:tc>
          <w:tcPr>
            <w:tcW w:w="2208" w:type="dxa"/>
          </w:tcPr>
          <w:p w14:paraId="6498C3AF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User who subscribed</w:t>
            </w:r>
          </w:p>
        </w:tc>
      </w:tr>
      <w:tr w:rsidR="00DE3FC2" w:rsidRPr="00DE3FC2" w14:paraId="1B59AFF2" w14:textId="77777777" w:rsidTr="00DE3FC2">
        <w:trPr>
          <w:trHeight w:val="596"/>
        </w:trPr>
        <w:tc>
          <w:tcPr>
            <w:tcW w:w="2208" w:type="dxa"/>
          </w:tcPr>
          <w:p w14:paraId="0B191BDB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3</w:t>
            </w:r>
          </w:p>
        </w:tc>
        <w:tc>
          <w:tcPr>
            <w:tcW w:w="4400" w:type="dxa"/>
          </w:tcPr>
          <w:p w14:paraId="5D4E68CA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2229" w:type="dxa"/>
          </w:tcPr>
          <w:p w14:paraId="2416EB1F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FK → meal_plans(plan_id)</w:t>
            </w:r>
          </w:p>
        </w:tc>
        <w:tc>
          <w:tcPr>
            <w:tcW w:w="2208" w:type="dxa"/>
          </w:tcPr>
          <w:p w14:paraId="1E46C0A8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Subscribed meal plan</w:t>
            </w:r>
          </w:p>
        </w:tc>
      </w:tr>
      <w:tr w:rsidR="00DE3FC2" w:rsidRPr="00DE3FC2" w14:paraId="5DDAF316" w14:textId="77777777" w:rsidTr="00DE3FC2">
        <w:trPr>
          <w:trHeight w:val="298"/>
        </w:trPr>
        <w:tc>
          <w:tcPr>
            <w:tcW w:w="2208" w:type="dxa"/>
          </w:tcPr>
          <w:p w14:paraId="5ABF9242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4</w:t>
            </w:r>
          </w:p>
        </w:tc>
        <w:tc>
          <w:tcPr>
            <w:tcW w:w="4400" w:type="dxa"/>
          </w:tcPr>
          <w:p w14:paraId="025AC26D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date</w:t>
            </w:r>
          </w:p>
        </w:tc>
        <w:tc>
          <w:tcPr>
            <w:tcW w:w="2229" w:type="dxa"/>
          </w:tcPr>
          <w:p w14:paraId="6EE177E8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NOT NULL</w:t>
            </w:r>
          </w:p>
        </w:tc>
        <w:tc>
          <w:tcPr>
            <w:tcW w:w="2208" w:type="dxa"/>
          </w:tcPr>
          <w:p w14:paraId="5AC1F4D8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Start date</w:t>
            </w:r>
          </w:p>
        </w:tc>
      </w:tr>
      <w:tr w:rsidR="00DE3FC2" w:rsidRPr="00DE3FC2" w14:paraId="40E561B3" w14:textId="77777777" w:rsidTr="00DE3FC2">
        <w:trPr>
          <w:trHeight w:val="286"/>
        </w:trPr>
        <w:tc>
          <w:tcPr>
            <w:tcW w:w="2208" w:type="dxa"/>
          </w:tcPr>
          <w:p w14:paraId="33AC6D0F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5</w:t>
            </w:r>
          </w:p>
        </w:tc>
        <w:tc>
          <w:tcPr>
            <w:tcW w:w="4400" w:type="dxa"/>
          </w:tcPr>
          <w:p w14:paraId="78E098A9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date</w:t>
            </w:r>
          </w:p>
        </w:tc>
        <w:tc>
          <w:tcPr>
            <w:tcW w:w="2229" w:type="dxa"/>
          </w:tcPr>
          <w:p w14:paraId="5B4D7EC8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NOT NULL</w:t>
            </w:r>
          </w:p>
        </w:tc>
        <w:tc>
          <w:tcPr>
            <w:tcW w:w="2208" w:type="dxa"/>
          </w:tcPr>
          <w:p w14:paraId="4705B45E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End date</w:t>
            </w:r>
          </w:p>
        </w:tc>
      </w:tr>
      <w:tr w:rsidR="00DE3FC2" w:rsidRPr="00DE3FC2" w14:paraId="6F68561A" w14:textId="77777777" w:rsidTr="00DE3FC2">
        <w:trPr>
          <w:trHeight w:val="298"/>
        </w:trPr>
        <w:tc>
          <w:tcPr>
            <w:tcW w:w="2208" w:type="dxa"/>
          </w:tcPr>
          <w:p w14:paraId="3AE1EAEA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6</w:t>
            </w:r>
          </w:p>
        </w:tc>
        <w:tc>
          <w:tcPr>
            <w:tcW w:w="4400" w:type="dxa"/>
          </w:tcPr>
          <w:p w14:paraId="07FDF983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enum('active','paused','cancelled','expired')</w:t>
            </w:r>
          </w:p>
        </w:tc>
        <w:tc>
          <w:tcPr>
            <w:tcW w:w="2229" w:type="dxa"/>
          </w:tcPr>
          <w:p w14:paraId="3559DCA6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DEFAULT 'active'</w:t>
            </w:r>
          </w:p>
        </w:tc>
        <w:tc>
          <w:tcPr>
            <w:tcW w:w="2208" w:type="dxa"/>
          </w:tcPr>
          <w:p w14:paraId="53729FC6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Subscription state</w:t>
            </w:r>
          </w:p>
        </w:tc>
      </w:tr>
      <w:tr w:rsidR="00DE3FC2" w:rsidRPr="00DE3FC2" w14:paraId="685884CE" w14:textId="77777777" w:rsidTr="00DE3FC2">
        <w:trPr>
          <w:trHeight w:val="596"/>
        </w:trPr>
        <w:tc>
          <w:tcPr>
            <w:tcW w:w="2208" w:type="dxa"/>
          </w:tcPr>
          <w:p w14:paraId="10BC2839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7</w:t>
            </w:r>
          </w:p>
        </w:tc>
        <w:tc>
          <w:tcPr>
            <w:tcW w:w="4400" w:type="dxa"/>
          </w:tcPr>
          <w:p w14:paraId="1D5FC117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timestamp</w:t>
            </w:r>
          </w:p>
        </w:tc>
        <w:tc>
          <w:tcPr>
            <w:tcW w:w="2229" w:type="dxa"/>
          </w:tcPr>
          <w:p w14:paraId="7D7F5389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DEFAULT current_timestamp()</w:t>
            </w:r>
          </w:p>
        </w:tc>
        <w:tc>
          <w:tcPr>
            <w:tcW w:w="2208" w:type="dxa"/>
          </w:tcPr>
          <w:p w14:paraId="18B4BA37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Created timestamp</w:t>
            </w:r>
          </w:p>
        </w:tc>
      </w:tr>
      <w:tr w:rsidR="00DE3FC2" w:rsidRPr="00DE3FC2" w14:paraId="1D8E48A4" w14:textId="77777777" w:rsidTr="00DE3FC2">
        <w:trPr>
          <w:trHeight w:val="884"/>
        </w:trPr>
        <w:tc>
          <w:tcPr>
            <w:tcW w:w="2208" w:type="dxa"/>
          </w:tcPr>
          <w:p w14:paraId="26EBAEDA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8</w:t>
            </w:r>
          </w:p>
        </w:tc>
        <w:tc>
          <w:tcPr>
            <w:tcW w:w="4400" w:type="dxa"/>
          </w:tcPr>
          <w:p w14:paraId="3A9F96C5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timestamp</w:t>
            </w:r>
          </w:p>
        </w:tc>
        <w:tc>
          <w:tcPr>
            <w:tcW w:w="2229" w:type="dxa"/>
          </w:tcPr>
          <w:p w14:paraId="1767D88A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DEFAULT current_timestamp() ON UPDATE</w:t>
            </w:r>
          </w:p>
        </w:tc>
        <w:tc>
          <w:tcPr>
            <w:tcW w:w="2208" w:type="dxa"/>
          </w:tcPr>
          <w:p w14:paraId="05EAD8DD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Last updated</w:t>
            </w:r>
          </w:p>
        </w:tc>
      </w:tr>
      <w:bookmarkEnd w:id="31"/>
    </w:tbl>
    <w:p w14:paraId="76857173" w14:textId="77777777" w:rsidR="00FB4BA3" w:rsidRPr="00DE3FC2" w:rsidRDefault="00FB4BA3" w:rsidP="00FB4BA3">
      <w:pPr>
        <w:pStyle w:val="Heading2"/>
        <w:rPr>
          <w:color w:val="000000" w:themeColor="text1"/>
        </w:rPr>
      </w:pPr>
    </w:p>
    <w:p w14:paraId="785E399E" w14:textId="57DD6358" w:rsidR="00C97774" w:rsidRPr="00DE3FC2" w:rsidRDefault="00FB4BA3" w:rsidP="00FB4BA3">
      <w:pPr>
        <w:pStyle w:val="Heading2"/>
        <w:rPr>
          <w:color w:val="000000" w:themeColor="text1"/>
        </w:rPr>
      </w:pPr>
      <w:r w:rsidRPr="004D161E">
        <w:rPr>
          <w:color w:val="000000" w:themeColor="text1"/>
          <w:highlight w:val="yellow"/>
        </w:rPr>
        <w:t xml:space="preserve">21. </w:t>
      </w:r>
      <w:r w:rsidR="00DE3FC2" w:rsidRPr="004D161E">
        <w:rPr>
          <w:color w:val="000000" w:themeColor="text1"/>
          <w:highlight w:val="yellow"/>
        </w:rPr>
        <w:t xml:space="preserve">Table name: </w:t>
      </w:r>
      <w:r w:rsidRPr="004D161E">
        <w:rPr>
          <w:color w:val="000000" w:themeColor="text1"/>
          <w:highlight w:val="yellow"/>
        </w:rPr>
        <w:t>users</w:t>
      </w:r>
    </w:p>
    <w:tbl>
      <w:tblPr>
        <w:tblStyle w:val="TableGrid"/>
        <w:tblW w:w="11119" w:type="dxa"/>
        <w:tblLook w:val="04A0" w:firstRow="1" w:lastRow="0" w:firstColumn="1" w:lastColumn="0" w:noHBand="0" w:noVBand="1"/>
      </w:tblPr>
      <w:tblGrid>
        <w:gridCol w:w="2501"/>
        <w:gridCol w:w="3594"/>
        <w:gridCol w:w="2523"/>
        <w:gridCol w:w="2501"/>
      </w:tblGrid>
      <w:tr w:rsidR="00DE3FC2" w:rsidRPr="00DE3FC2" w14:paraId="7688044F" w14:textId="77777777" w:rsidTr="00403F77">
        <w:trPr>
          <w:trHeight w:val="327"/>
        </w:trPr>
        <w:tc>
          <w:tcPr>
            <w:tcW w:w="2501" w:type="dxa"/>
          </w:tcPr>
          <w:p w14:paraId="51D55184" w14:textId="77777777" w:rsidR="004C62A4" w:rsidRPr="00DE3FC2" w:rsidRDefault="00000000">
            <w:pPr>
              <w:rPr>
                <w:color w:val="000000" w:themeColor="text1"/>
              </w:rPr>
            </w:pPr>
            <w:bookmarkStart w:id="32" w:name="_Hlk208354031"/>
            <w:r w:rsidRPr="00DE3FC2">
              <w:rPr>
                <w:color w:val="000000" w:themeColor="text1"/>
              </w:rPr>
              <w:t>Sl. No.</w:t>
            </w:r>
          </w:p>
        </w:tc>
        <w:tc>
          <w:tcPr>
            <w:tcW w:w="3594" w:type="dxa"/>
          </w:tcPr>
          <w:p w14:paraId="7FA51D2D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Type</w:t>
            </w:r>
          </w:p>
        </w:tc>
        <w:tc>
          <w:tcPr>
            <w:tcW w:w="2523" w:type="dxa"/>
          </w:tcPr>
          <w:p w14:paraId="7C5D3A96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Constraint</w:t>
            </w:r>
          </w:p>
        </w:tc>
        <w:tc>
          <w:tcPr>
            <w:tcW w:w="2501" w:type="dxa"/>
          </w:tcPr>
          <w:p w14:paraId="1F9D746C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Description</w:t>
            </w:r>
          </w:p>
        </w:tc>
      </w:tr>
      <w:tr w:rsidR="00DE3FC2" w:rsidRPr="00DE3FC2" w14:paraId="3DBC16E6" w14:textId="77777777" w:rsidTr="00403F77">
        <w:trPr>
          <w:trHeight w:val="327"/>
        </w:trPr>
        <w:tc>
          <w:tcPr>
            <w:tcW w:w="2501" w:type="dxa"/>
          </w:tcPr>
          <w:p w14:paraId="5B1A49ED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1</w:t>
            </w:r>
          </w:p>
        </w:tc>
        <w:tc>
          <w:tcPr>
            <w:tcW w:w="3594" w:type="dxa"/>
          </w:tcPr>
          <w:p w14:paraId="1A92F36C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int(11)</w:t>
            </w:r>
          </w:p>
        </w:tc>
        <w:tc>
          <w:tcPr>
            <w:tcW w:w="2523" w:type="dxa"/>
          </w:tcPr>
          <w:p w14:paraId="12914669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PK</w:t>
            </w:r>
          </w:p>
        </w:tc>
        <w:tc>
          <w:tcPr>
            <w:tcW w:w="2501" w:type="dxa"/>
          </w:tcPr>
          <w:p w14:paraId="6A46EB41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User ID</w:t>
            </w:r>
          </w:p>
        </w:tc>
      </w:tr>
      <w:tr w:rsidR="00DE3FC2" w:rsidRPr="00DE3FC2" w14:paraId="55B84CAA" w14:textId="77777777" w:rsidTr="00403F77">
        <w:trPr>
          <w:trHeight w:val="314"/>
        </w:trPr>
        <w:tc>
          <w:tcPr>
            <w:tcW w:w="2501" w:type="dxa"/>
          </w:tcPr>
          <w:p w14:paraId="73C739D0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2</w:t>
            </w:r>
          </w:p>
        </w:tc>
        <w:tc>
          <w:tcPr>
            <w:tcW w:w="3594" w:type="dxa"/>
          </w:tcPr>
          <w:p w14:paraId="3D01CC9C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varchar(100)</w:t>
            </w:r>
          </w:p>
        </w:tc>
        <w:tc>
          <w:tcPr>
            <w:tcW w:w="2523" w:type="dxa"/>
          </w:tcPr>
          <w:p w14:paraId="091353D1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NOT NULL</w:t>
            </w:r>
          </w:p>
        </w:tc>
        <w:tc>
          <w:tcPr>
            <w:tcW w:w="2501" w:type="dxa"/>
          </w:tcPr>
          <w:p w14:paraId="458335EB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Full name</w:t>
            </w:r>
          </w:p>
        </w:tc>
      </w:tr>
      <w:tr w:rsidR="00DE3FC2" w:rsidRPr="00DE3FC2" w14:paraId="3E8461EC" w14:textId="77777777" w:rsidTr="00403F77">
        <w:trPr>
          <w:trHeight w:val="327"/>
        </w:trPr>
        <w:tc>
          <w:tcPr>
            <w:tcW w:w="2501" w:type="dxa"/>
          </w:tcPr>
          <w:p w14:paraId="1A61FCDD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3</w:t>
            </w:r>
          </w:p>
        </w:tc>
        <w:tc>
          <w:tcPr>
            <w:tcW w:w="3594" w:type="dxa"/>
          </w:tcPr>
          <w:p w14:paraId="3C2E5B5D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varchar(100)</w:t>
            </w:r>
          </w:p>
        </w:tc>
        <w:tc>
          <w:tcPr>
            <w:tcW w:w="2523" w:type="dxa"/>
          </w:tcPr>
          <w:p w14:paraId="5973D7A6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UNIQUE, NOT NULL</w:t>
            </w:r>
          </w:p>
        </w:tc>
        <w:tc>
          <w:tcPr>
            <w:tcW w:w="2501" w:type="dxa"/>
          </w:tcPr>
          <w:p w14:paraId="4C24E57A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User email</w:t>
            </w:r>
          </w:p>
        </w:tc>
      </w:tr>
      <w:tr w:rsidR="00DE3FC2" w:rsidRPr="00DE3FC2" w14:paraId="6D0B5E76" w14:textId="77777777" w:rsidTr="00403F77">
        <w:trPr>
          <w:trHeight w:val="327"/>
        </w:trPr>
        <w:tc>
          <w:tcPr>
            <w:tcW w:w="2501" w:type="dxa"/>
          </w:tcPr>
          <w:p w14:paraId="77AD6416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4</w:t>
            </w:r>
          </w:p>
        </w:tc>
        <w:tc>
          <w:tcPr>
            <w:tcW w:w="3594" w:type="dxa"/>
          </w:tcPr>
          <w:p w14:paraId="51E59986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varchar(15)</w:t>
            </w:r>
          </w:p>
        </w:tc>
        <w:tc>
          <w:tcPr>
            <w:tcW w:w="2523" w:type="dxa"/>
          </w:tcPr>
          <w:p w14:paraId="703F9B7E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UNIQUE, NOT NULL</w:t>
            </w:r>
          </w:p>
        </w:tc>
        <w:tc>
          <w:tcPr>
            <w:tcW w:w="2501" w:type="dxa"/>
          </w:tcPr>
          <w:p w14:paraId="533D2D9A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Phone number</w:t>
            </w:r>
          </w:p>
        </w:tc>
      </w:tr>
      <w:tr w:rsidR="00DE3FC2" w:rsidRPr="00DE3FC2" w14:paraId="23394FEE" w14:textId="77777777" w:rsidTr="00403F77">
        <w:trPr>
          <w:trHeight w:val="327"/>
        </w:trPr>
        <w:tc>
          <w:tcPr>
            <w:tcW w:w="2501" w:type="dxa"/>
          </w:tcPr>
          <w:p w14:paraId="6833B5D3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5</w:t>
            </w:r>
          </w:p>
        </w:tc>
        <w:tc>
          <w:tcPr>
            <w:tcW w:w="3594" w:type="dxa"/>
          </w:tcPr>
          <w:p w14:paraId="22D33B4B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varchar(255)</w:t>
            </w:r>
          </w:p>
        </w:tc>
        <w:tc>
          <w:tcPr>
            <w:tcW w:w="2523" w:type="dxa"/>
          </w:tcPr>
          <w:p w14:paraId="1C966558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NOT NULL</w:t>
            </w:r>
          </w:p>
        </w:tc>
        <w:tc>
          <w:tcPr>
            <w:tcW w:w="2501" w:type="dxa"/>
          </w:tcPr>
          <w:p w14:paraId="50BAA42E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Hashed password</w:t>
            </w:r>
          </w:p>
        </w:tc>
      </w:tr>
      <w:tr w:rsidR="00DE3FC2" w:rsidRPr="00DE3FC2" w14:paraId="14E7C7D2" w14:textId="77777777" w:rsidTr="00403F77">
        <w:trPr>
          <w:trHeight w:val="327"/>
        </w:trPr>
        <w:tc>
          <w:tcPr>
            <w:tcW w:w="2501" w:type="dxa"/>
          </w:tcPr>
          <w:p w14:paraId="68BC216B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6</w:t>
            </w:r>
          </w:p>
        </w:tc>
        <w:tc>
          <w:tcPr>
            <w:tcW w:w="3594" w:type="dxa"/>
          </w:tcPr>
          <w:p w14:paraId="145AFC69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enum('user','admin','delivery')</w:t>
            </w:r>
          </w:p>
        </w:tc>
        <w:tc>
          <w:tcPr>
            <w:tcW w:w="2523" w:type="dxa"/>
          </w:tcPr>
          <w:p w14:paraId="01920943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DEFAULT 'user'</w:t>
            </w:r>
          </w:p>
        </w:tc>
        <w:tc>
          <w:tcPr>
            <w:tcW w:w="2501" w:type="dxa"/>
          </w:tcPr>
          <w:p w14:paraId="5A79FCE5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Role type</w:t>
            </w:r>
          </w:p>
        </w:tc>
      </w:tr>
      <w:tr w:rsidR="00DE3FC2" w:rsidRPr="00DE3FC2" w14:paraId="215589EA" w14:textId="77777777" w:rsidTr="00403F77">
        <w:trPr>
          <w:trHeight w:val="641"/>
        </w:trPr>
        <w:tc>
          <w:tcPr>
            <w:tcW w:w="2501" w:type="dxa"/>
          </w:tcPr>
          <w:p w14:paraId="1AE96E13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7</w:t>
            </w:r>
          </w:p>
        </w:tc>
        <w:tc>
          <w:tcPr>
            <w:tcW w:w="3594" w:type="dxa"/>
          </w:tcPr>
          <w:p w14:paraId="08309DE1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varchar(255)</w:t>
            </w:r>
          </w:p>
        </w:tc>
        <w:tc>
          <w:tcPr>
            <w:tcW w:w="2523" w:type="dxa"/>
          </w:tcPr>
          <w:p w14:paraId="4C258572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NULL</w:t>
            </w:r>
          </w:p>
        </w:tc>
        <w:tc>
          <w:tcPr>
            <w:tcW w:w="2501" w:type="dxa"/>
          </w:tcPr>
          <w:p w14:paraId="567D55E8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Security question for reset</w:t>
            </w:r>
          </w:p>
        </w:tc>
      </w:tr>
      <w:tr w:rsidR="00DE3FC2" w:rsidRPr="00DE3FC2" w14:paraId="02750B3C" w14:textId="77777777" w:rsidTr="00403F77">
        <w:trPr>
          <w:trHeight w:val="327"/>
        </w:trPr>
        <w:tc>
          <w:tcPr>
            <w:tcW w:w="2501" w:type="dxa"/>
          </w:tcPr>
          <w:p w14:paraId="6998874F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8</w:t>
            </w:r>
          </w:p>
        </w:tc>
        <w:tc>
          <w:tcPr>
            <w:tcW w:w="3594" w:type="dxa"/>
          </w:tcPr>
          <w:p w14:paraId="1B8BCF79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varchar(255)</w:t>
            </w:r>
          </w:p>
        </w:tc>
        <w:tc>
          <w:tcPr>
            <w:tcW w:w="2523" w:type="dxa"/>
          </w:tcPr>
          <w:p w14:paraId="5DA30C67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NULL</w:t>
            </w:r>
          </w:p>
        </w:tc>
        <w:tc>
          <w:tcPr>
            <w:tcW w:w="2501" w:type="dxa"/>
          </w:tcPr>
          <w:p w14:paraId="531FB524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Security answer</w:t>
            </w:r>
          </w:p>
        </w:tc>
      </w:tr>
      <w:tr w:rsidR="00DE3FC2" w:rsidRPr="00DE3FC2" w14:paraId="1F19E8DF" w14:textId="77777777" w:rsidTr="00403F77">
        <w:trPr>
          <w:trHeight w:val="654"/>
        </w:trPr>
        <w:tc>
          <w:tcPr>
            <w:tcW w:w="2501" w:type="dxa"/>
          </w:tcPr>
          <w:p w14:paraId="5F3CB883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9</w:t>
            </w:r>
          </w:p>
        </w:tc>
        <w:tc>
          <w:tcPr>
            <w:tcW w:w="3594" w:type="dxa"/>
          </w:tcPr>
          <w:p w14:paraId="377F70E1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timestamp</w:t>
            </w:r>
          </w:p>
        </w:tc>
        <w:tc>
          <w:tcPr>
            <w:tcW w:w="2523" w:type="dxa"/>
          </w:tcPr>
          <w:p w14:paraId="2F1A38D0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DEFAULT current_timestamp()</w:t>
            </w:r>
          </w:p>
        </w:tc>
        <w:tc>
          <w:tcPr>
            <w:tcW w:w="2501" w:type="dxa"/>
          </w:tcPr>
          <w:p w14:paraId="1C024B92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Account created</w:t>
            </w:r>
          </w:p>
        </w:tc>
      </w:tr>
      <w:tr w:rsidR="00DE3FC2" w:rsidRPr="00DE3FC2" w14:paraId="012D126B" w14:textId="77777777" w:rsidTr="00403F77">
        <w:trPr>
          <w:trHeight w:val="969"/>
        </w:trPr>
        <w:tc>
          <w:tcPr>
            <w:tcW w:w="2501" w:type="dxa"/>
          </w:tcPr>
          <w:p w14:paraId="40077BC4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10</w:t>
            </w:r>
          </w:p>
        </w:tc>
        <w:tc>
          <w:tcPr>
            <w:tcW w:w="3594" w:type="dxa"/>
          </w:tcPr>
          <w:p w14:paraId="7A23F65A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timestamp</w:t>
            </w:r>
          </w:p>
        </w:tc>
        <w:tc>
          <w:tcPr>
            <w:tcW w:w="2523" w:type="dxa"/>
          </w:tcPr>
          <w:p w14:paraId="50AEC6F7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DEFAULT current_timestamp() ON UPDATE</w:t>
            </w:r>
          </w:p>
        </w:tc>
        <w:tc>
          <w:tcPr>
            <w:tcW w:w="2501" w:type="dxa"/>
          </w:tcPr>
          <w:p w14:paraId="5C13DDB3" w14:textId="77777777" w:rsidR="00C97774" w:rsidRPr="00DE3FC2" w:rsidRDefault="00000000" w:rsidP="00144F4D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Last update</w:t>
            </w:r>
          </w:p>
        </w:tc>
      </w:tr>
      <w:bookmarkEnd w:id="32"/>
    </w:tbl>
    <w:p w14:paraId="3928460C" w14:textId="77777777" w:rsidR="00773C3D" w:rsidRPr="00DE3FC2" w:rsidRDefault="00773C3D" w:rsidP="00144F4D">
      <w:pPr>
        <w:rPr>
          <w:color w:val="000000" w:themeColor="text1"/>
        </w:rPr>
      </w:pPr>
    </w:p>
    <w:p w14:paraId="59141685" w14:textId="77777777" w:rsidR="00847C18" w:rsidRPr="00DE3FC2" w:rsidRDefault="00847C18" w:rsidP="00847C18">
      <w:pPr>
        <w:pStyle w:val="Heading2"/>
        <w:rPr>
          <w:color w:val="000000" w:themeColor="text1"/>
        </w:rPr>
      </w:pPr>
    </w:p>
    <w:p w14:paraId="72B0E1A7" w14:textId="77777777" w:rsidR="00847C18" w:rsidRPr="00DE3FC2" w:rsidRDefault="00847C18" w:rsidP="00847C18">
      <w:pPr>
        <w:pStyle w:val="Heading2"/>
        <w:rPr>
          <w:color w:val="000000" w:themeColor="text1"/>
        </w:rPr>
      </w:pPr>
    </w:p>
    <w:p w14:paraId="06CDAEBF" w14:textId="77777777" w:rsidR="00847C18" w:rsidRPr="00DE3FC2" w:rsidRDefault="00847C18" w:rsidP="00847C18">
      <w:pPr>
        <w:pStyle w:val="Heading2"/>
        <w:rPr>
          <w:color w:val="000000" w:themeColor="text1"/>
        </w:rPr>
      </w:pPr>
    </w:p>
    <w:p w14:paraId="1BB5783B" w14:textId="77777777" w:rsidR="00847C18" w:rsidRPr="00DE3FC2" w:rsidRDefault="00847C18" w:rsidP="00847C18">
      <w:pPr>
        <w:rPr>
          <w:color w:val="000000" w:themeColor="text1"/>
        </w:rPr>
      </w:pPr>
    </w:p>
    <w:p w14:paraId="1BD234AB" w14:textId="720217E1" w:rsidR="00847C18" w:rsidRPr="00DE3FC2" w:rsidRDefault="00847C18" w:rsidP="00847C18">
      <w:pPr>
        <w:pStyle w:val="Heading2"/>
        <w:rPr>
          <w:color w:val="000000" w:themeColor="text1"/>
        </w:rPr>
      </w:pPr>
      <w:r w:rsidRPr="004D161E">
        <w:rPr>
          <w:color w:val="000000" w:themeColor="text1"/>
          <w:highlight w:val="yellow"/>
        </w:rPr>
        <w:lastRenderedPageBreak/>
        <w:t xml:space="preserve">22. </w:t>
      </w:r>
      <w:r w:rsidR="00DE3FC2" w:rsidRPr="004D161E">
        <w:rPr>
          <w:color w:val="000000" w:themeColor="text1"/>
          <w:highlight w:val="yellow"/>
        </w:rPr>
        <w:t xml:space="preserve">Table name: </w:t>
      </w:r>
      <w:proofErr w:type="spellStart"/>
      <w:r w:rsidRPr="004D161E">
        <w:rPr>
          <w:color w:val="000000" w:themeColor="text1"/>
          <w:highlight w:val="yellow"/>
        </w:rPr>
        <w:t>auth_tokens</w:t>
      </w:r>
      <w:proofErr w:type="spellEnd"/>
    </w:p>
    <w:tbl>
      <w:tblPr>
        <w:tblStyle w:val="TableGrid"/>
        <w:tblW w:w="11239" w:type="dxa"/>
        <w:tblLook w:val="04A0" w:firstRow="1" w:lastRow="0" w:firstColumn="1" w:lastColumn="0" w:noHBand="0" w:noVBand="1"/>
      </w:tblPr>
      <w:tblGrid>
        <w:gridCol w:w="2528"/>
        <w:gridCol w:w="3633"/>
        <w:gridCol w:w="2550"/>
        <w:gridCol w:w="2528"/>
      </w:tblGrid>
      <w:tr w:rsidR="00DE3FC2" w:rsidRPr="00DE3FC2" w14:paraId="5A935F00" w14:textId="77777777" w:rsidTr="00403F77">
        <w:trPr>
          <w:trHeight w:val="382"/>
        </w:trPr>
        <w:tc>
          <w:tcPr>
            <w:tcW w:w="2528" w:type="dxa"/>
          </w:tcPr>
          <w:p w14:paraId="6A3B57AA" w14:textId="77777777" w:rsidR="004C62A4" w:rsidRPr="00DE3FC2" w:rsidRDefault="00000000">
            <w:pPr>
              <w:rPr>
                <w:color w:val="000000" w:themeColor="text1"/>
              </w:rPr>
            </w:pPr>
            <w:bookmarkStart w:id="33" w:name="_Hlk208354176"/>
            <w:r w:rsidRPr="00DE3FC2">
              <w:rPr>
                <w:color w:val="000000" w:themeColor="text1"/>
              </w:rPr>
              <w:t>Sl. No.</w:t>
            </w:r>
          </w:p>
        </w:tc>
        <w:tc>
          <w:tcPr>
            <w:tcW w:w="3633" w:type="dxa"/>
          </w:tcPr>
          <w:p w14:paraId="019F02E8" w14:textId="77777777" w:rsidR="00847C18" w:rsidRPr="00DE3FC2" w:rsidRDefault="00847C18" w:rsidP="00847C18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Type</w:t>
            </w:r>
          </w:p>
        </w:tc>
        <w:tc>
          <w:tcPr>
            <w:tcW w:w="2550" w:type="dxa"/>
          </w:tcPr>
          <w:p w14:paraId="4C3F3235" w14:textId="77777777" w:rsidR="00847C18" w:rsidRPr="00DE3FC2" w:rsidRDefault="00847C18" w:rsidP="00847C18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Constraint</w:t>
            </w:r>
          </w:p>
        </w:tc>
        <w:tc>
          <w:tcPr>
            <w:tcW w:w="2528" w:type="dxa"/>
          </w:tcPr>
          <w:p w14:paraId="2F75F060" w14:textId="77777777" w:rsidR="00847C18" w:rsidRPr="00DE3FC2" w:rsidRDefault="00847C18" w:rsidP="00847C18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Description</w:t>
            </w:r>
          </w:p>
        </w:tc>
      </w:tr>
      <w:tr w:rsidR="00DE3FC2" w:rsidRPr="00DE3FC2" w14:paraId="15F62A8C" w14:textId="77777777" w:rsidTr="00403F77">
        <w:trPr>
          <w:trHeight w:val="382"/>
        </w:trPr>
        <w:tc>
          <w:tcPr>
            <w:tcW w:w="2528" w:type="dxa"/>
          </w:tcPr>
          <w:p w14:paraId="62B071D1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1</w:t>
            </w:r>
          </w:p>
        </w:tc>
        <w:tc>
          <w:tcPr>
            <w:tcW w:w="3633" w:type="dxa"/>
          </w:tcPr>
          <w:p w14:paraId="260B5191" w14:textId="77777777" w:rsidR="00847C18" w:rsidRPr="00DE3FC2" w:rsidRDefault="00847C18" w:rsidP="00847C18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</w:t>
            </w:r>
          </w:p>
        </w:tc>
        <w:tc>
          <w:tcPr>
            <w:tcW w:w="2550" w:type="dxa"/>
          </w:tcPr>
          <w:p w14:paraId="1B44FE12" w14:textId="77777777" w:rsidR="00847C18" w:rsidRPr="00DE3FC2" w:rsidRDefault="00847C18" w:rsidP="00847C18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PK, AUTO_INCREMENT, NOT NULL</w:t>
            </w:r>
          </w:p>
        </w:tc>
        <w:tc>
          <w:tcPr>
            <w:tcW w:w="2528" w:type="dxa"/>
          </w:tcPr>
          <w:p w14:paraId="40D3BC93" w14:textId="77777777" w:rsidR="00847C18" w:rsidRPr="00DE3FC2" w:rsidRDefault="00847C18" w:rsidP="00847C18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Unique token record ID</w:t>
            </w:r>
          </w:p>
        </w:tc>
      </w:tr>
      <w:tr w:rsidR="00DE3FC2" w:rsidRPr="00DE3FC2" w14:paraId="4B3FF6C5" w14:textId="77777777" w:rsidTr="00403F77">
        <w:trPr>
          <w:trHeight w:val="366"/>
        </w:trPr>
        <w:tc>
          <w:tcPr>
            <w:tcW w:w="2528" w:type="dxa"/>
          </w:tcPr>
          <w:p w14:paraId="1FCAF9DA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2</w:t>
            </w:r>
          </w:p>
        </w:tc>
        <w:tc>
          <w:tcPr>
            <w:tcW w:w="3633" w:type="dxa"/>
          </w:tcPr>
          <w:p w14:paraId="48DFF47D" w14:textId="77777777" w:rsidR="00847C18" w:rsidRPr="00DE3FC2" w:rsidRDefault="00847C18" w:rsidP="00847C18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INT</w:t>
            </w:r>
          </w:p>
        </w:tc>
        <w:tc>
          <w:tcPr>
            <w:tcW w:w="2550" w:type="dxa"/>
          </w:tcPr>
          <w:p w14:paraId="52B34683" w14:textId="77777777" w:rsidR="00847C18" w:rsidRPr="00DE3FC2" w:rsidRDefault="00847C18" w:rsidP="00847C18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FK → users(</w:t>
            </w:r>
            <w:proofErr w:type="spellStart"/>
            <w:r w:rsidRPr="00DE3FC2">
              <w:rPr>
                <w:color w:val="000000" w:themeColor="text1"/>
              </w:rPr>
              <w:t>user_id</w:t>
            </w:r>
            <w:proofErr w:type="spellEnd"/>
            <w:r w:rsidRPr="00DE3FC2">
              <w:rPr>
                <w:color w:val="000000" w:themeColor="text1"/>
              </w:rPr>
              <w:t>), NOT NULL, ON DELETE CASCADE</w:t>
            </w:r>
          </w:p>
        </w:tc>
        <w:tc>
          <w:tcPr>
            <w:tcW w:w="2528" w:type="dxa"/>
          </w:tcPr>
          <w:p w14:paraId="42A4E708" w14:textId="77777777" w:rsidR="00847C18" w:rsidRPr="00DE3FC2" w:rsidRDefault="00847C18" w:rsidP="00847C18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References the user who owns the token</w:t>
            </w:r>
          </w:p>
        </w:tc>
      </w:tr>
      <w:tr w:rsidR="00DE3FC2" w:rsidRPr="00DE3FC2" w14:paraId="37252F0C" w14:textId="77777777" w:rsidTr="00403F77">
        <w:trPr>
          <w:trHeight w:val="382"/>
        </w:trPr>
        <w:tc>
          <w:tcPr>
            <w:tcW w:w="2528" w:type="dxa"/>
          </w:tcPr>
          <w:p w14:paraId="6FEACDBD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3</w:t>
            </w:r>
          </w:p>
        </w:tc>
        <w:tc>
          <w:tcPr>
            <w:tcW w:w="3633" w:type="dxa"/>
          </w:tcPr>
          <w:p w14:paraId="1DE3B443" w14:textId="77777777" w:rsidR="00847C18" w:rsidRPr="00DE3FC2" w:rsidRDefault="00847C18" w:rsidP="00847C18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VARCHAR(32)</w:t>
            </w:r>
          </w:p>
        </w:tc>
        <w:tc>
          <w:tcPr>
            <w:tcW w:w="2550" w:type="dxa"/>
          </w:tcPr>
          <w:p w14:paraId="438737B2" w14:textId="77777777" w:rsidR="00847C18" w:rsidRPr="00DE3FC2" w:rsidRDefault="00847C18" w:rsidP="00847C18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NOT NULL, INDEX</w:t>
            </w:r>
          </w:p>
        </w:tc>
        <w:tc>
          <w:tcPr>
            <w:tcW w:w="2528" w:type="dxa"/>
          </w:tcPr>
          <w:p w14:paraId="35707AD6" w14:textId="77777777" w:rsidR="00847C18" w:rsidRPr="00DE3FC2" w:rsidRDefault="00847C18" w:rsidP="00847C18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Public identifier for the token (used for quick lookup)</w:t>
            </w:r>
          </w:p>
        </w:tc>
      </w:tr>
      <w:tr w:rsidR="00DE3FC2" w:rsidRPr="00DE3FC2" w14:paraId="16D6B019" w14:textId="77777777" w:rsidTr="00403F77">
        <w:trPr>
          <w:trHeight w:val="382"/>
        </w:trPr>
        <w:tc>
          <w:tcPr>
            <w:tcW w:w="2528" w:type="dxa"/>
          </w:tcPr>
          <w:p w14:paraId="288AA7E4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4</w:t>
            </w:r>
          </w:p>
        </w:tc>
        <w:tc>
          <w:tcPr>
            <w:tcW w:w="3633" w:type="dxa"/>
          </w:tcPr>
          <w:p w14:paraId="6A57A912" w14:textId="77777777" w:rsidR="00847C18" w:rsidRPr="00DE3FC2" w:rsidRDefault="00847C18" w:rsidP="00847C18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VARCHAR(64)</w:t>
            </w:r>
          </w:p>
        </w:tc>
        <w:tc>
          <w:tcPr>
            <w:tcW w:w="2550" w:type="dxa"/>
          </w:tcPr>
          <w:p w14:paraId="3FFE102D" w14:textId="77777777" w:rsidR="00847C18" w:rsidRPr="00DE3FC2" w:rsidRDefault="00847C18" w:rsidP="00847C18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NOT NULL</w:t>
            </w:r>
          </w:p>
        </w:tc>
        <w:tc>
          <w:tcPr>
            <w:tcW w:w="2528" w:type="dxa"/>
          </w:tcPr>
          <w:p w14:paraId="10BF52C3" w14:textId="77777777" w:rsidR="00847C18" w:rsidRPr="00DE3FC2" w:rsidRDefault="00847C18" w:rsidP="00847C18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Secret validator part of the token (stored hashed for security)</w:t>
            </w:r>
          </w:p>
        </w:tc>
      </w:tr>
      <w:tr w:rsidR="00DE3FC2" w:rsidRPr="00DE3FC2" w14:paraId="32EC88C2" w14:textId="77777777" w:rsidTr="00403F77">
        <w:trPr>
          <w:trHeight w:val="382"/>
        </w:trPr>
        <w:tc>
          <w:tcPr>
            <w:tcW w:w="2528" w:type="dxa"/>
          </w:tcPr>
          <w:p w14:paraId="452E7DD5" w14:textId="77777777" w:rsidR="004C62A4" w:rsidRPr="00DE3FC2" w:rsidRDefault="00000000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5</w:t>
            </w:r>
          </w:p>
        </w:tc>
        <w:tc>
          <w:tcPr>
            <w:tcW w:w="3633" w:type="dxa"/>
          </w:tcPr>
          <w:p w14:paraId="239E2A8C" w14:textId="77777777" w:rsidR="00847C18" w:rsidRPr="00DE3FC2" w:rsidRDefault="00847C18" w:rsidP="00847C18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DATETIME</w:t>
            </w:r>
          </w:p>
        </w:tc>
        <w:tc>
          <w:tcPr>
            <w:tcW w:w="2550" w:type="dxa"/>
          </w:tcPr>
          <w:p w14:paraId="05D3125B" w14:textId="77777777" w:rsidR="00847C18" w:rsidRPr="00DE3FC2" w:rsidRDefault="00847C18" w:rsidP="00847C18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NOT NULL</w:t>
            </w:r>
          </w:p>
        </w:tc>
        <w:tc>
          <w:tcPr>
            <w:tcW w:w="2528" w:type="dxa"/>
          </w:tcPr>
          <w:p w14:paraId="0D73EA34" w14:textId="77777777" w:rsidR="00847C18" w:rsidRPr="00DE3FC2" w:rsidRDefault="00847C18" w:rsidP="00847C18">
            <w:pPr>
              <w:rPr>
                <w:color w:val="000000" w:themeColor="text1"/>
              </w:rPr>
            </w:pPr>
            <w:r w:rsidRPr="00DE3FC2">
              <w:rPr>
                <w:color w:val="000000" w:themeColor="text1"/>
              </w:rPr>
              <w:t>Expiration date and time for the token</w:t>
            </w:r>
          </w:p>
        </w:tc>
      </w:tr>
      <w:bookmarkEnd w:id="33"/>
    </w:tbl>
    <w:p w14:paraId="37475956" w14:textId="77777777" w:rsidR="00847C18" w:rsidRPr="00DE3FC2" w:rsidRDefault="00847C18" w:rsidP="00847C18">
      <w:pPr>
        <w:rPr>
          <w:color w:val="000000" w:themeColor="text1"/>
        </w:rPr>
      </w:pPr>
    </w:p>
    <w:sectPr w:rsidR="00847C18" w:rsidRPr="00DE3FC2" w:rsidSect="00144F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2DE7F11"/>
    <w:multiLevelType w:val="hybridMultilevel"/>
    <w:tmpl w:val="22EC36C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8120582">
    <w:abstractNumId w:val="8"/>
  </w:num>
  <w:num w:numId="2" w16cid:durableId="1929532995">
    <w:abstractNumId w:val="6"/>
  </w:num>
  <w:num w:numId="3" w16cid:durableId="1371691254">
    <w:abstractNumId w:val="5"/>
  </w:num>
  <w:num w:numId="4" w16cid:durableId="943465425">
    <w:abstractNumId w:val="4"/>
  </w:num>
  <w:num w:numId="5" w16cid:durableId="1867329156">
    <w:abstractNumId w:val="7"/>
  </w:num>
  <w:num w:numId="6" w16cid:durableId="431586334">
    <w:abstractNumId w:val="3"/>
  </w:num>
  <w:num w:numId="7" w16cid:durableId="1356690829">
    <w:abstractNumId w:val="2"/>
  </w:num>
  <w:num w:numId="8" w16cid:durableId="1964312574">
    <w:abstractNumId w:val="1"/>
  </w:num>
  <w:num w:numId="9" w16cid:durableId="691764488">
    <w:abstractNumId w:val="0"/>
  </w:num>
  <w:num w:numId="10" w16cid:durableId="5250214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4F4D"/>
    <w:rsid w:val="0015074B"/>
    <w:rsid w:val="0029639D"/>
    <w:rsid w:val="002D2BBC"/>
    <w:rsid w:val="00326F90"/>
    <w:rsid w:val="00403F77"/>
    <w:rsid w:val="00445641"/>
    <w:rsid w:val="00462FEA"/>
    <w:rsid w:val="004C62A4"/>
    <w:rsid w:val="004D161E"/>
    <w:rsid w:val="00585AE8"/>
    <w:rsid w:val="005F1514"/>
    <w:rsid w:val="00773C3D"/>
    <w:rsid w:val="007A6CF5"/>
    <w:rsid w:val="00847C18"/>
    <w:rsid w:val="00876AD4"/>
    <w:rsid w:val="009141DA"/>
    <w:rsid w:val="00AA1D8D"/>
    <w:rsid w:val="00B47730"/>
    <w:rsid w:val="00B70C4C"/>
    <w:rsid w:val="00C97774"/>
    <w:rsid w:val="00CB0664"/>
    <w:rsid w:val="00DE3FC2"/>
    <w:rsid w:val="00FB4B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35198C"/>
  <w14:defaultImageDpi w14:val="300"/>
  <w15:docId w15:val="{30EA87BA-4C50-427F-BD73-22A69F93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4">
    <w:name w:val="Grid Table 4"/>
    <w:basedOn w:val="TableNormal"/>
    <w:uiPriority w:val="49"/>
    <w:rsid w:val="00144F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144F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Mekhna Joby</cp:lastModifiedBy>
  <cp:revision>5</cp:revision>
  <dcterms:created xsi:type="dcterms:W3CDTF">2025-09-06T05:09:00Z</dcterms:created>
  <dcterms:modified xsi:type="dcterms:W3CDTF">2025-09-09T19:41:00Z</dcterms:modified>
  <cp:category/>
</cp:coreProperties>
</file>