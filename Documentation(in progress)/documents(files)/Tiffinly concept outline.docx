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F1E" w14:textId="77777777" w:rsidR="00B30EB2" w:rsidRPr="00441FAD" w:rsidRDefault="00B30EB2" w:rsidP="00DC06E2">
      <w:pPr>
        <w:ind w:right="18"/>
        <w:jc w:val="center"/>
        <w:rPr>
          <w:rFonts w:cstheme="majorHAnsi"/>
          <w:b/>
          <w:sz w:val="24"/>
          <w:szCs w:val="24"/>
        </w:rPr>
      </w:pPr>
      <w:r w:rsidRPr="00441FAD">
        <w:rPr>
          <w:rFonts w:cstheme="majorHAnsi"/>
          <w:b/>
          <w:sz w:val="24"/>
          <w:szCs w:val="24"/>
        </w:rPr>
        <w:t>Tiffinly - A Home-Cooked Meal</w:t>
      </w:r>
    </w:p>
    <w:p w14:paraId="67AC7CE5" w14:textId="77777777" w:rsidR="00B30EB2" w:rsidRPr="00441FAD" w:rsidRDefault="00B30EB2" w:rsidP="00DC06E2">
      <w:pPr>
        <w:spacing w:after="686" w:line="259" w:lineRule="auto"/>
        <w:ind w:left="15"/>
        <w:jc w:val="center"/>
        <w:rPr>
          <w:rFonts w:cstheme="majorHAnsi"/>
          <w:b/>
          <w:sz w:val="24"/>
          <w:szCs w:val="24"/>
        </w:rPr>
      </w:pPr>
      <w:r w:rsidRPr="00441FAD">
        <w:rPr>
          <w:rFonts w:cstheme="majorHAnsi"/>
          <w:b/>
          <w:sz w:val="24"/>
          <w:szCs w:val="24"/>
        </w:rPr>
        <w:t>Subscription Platform</w:t>
      </w:r>
    </w:p>
    <w:p w14:paraId="5F4045B7" w14:textId="0A65D816" w:rsidR="00B30EB2" w:rsidRPr="00441FAD" w:rsidRDefault="00F50FFD" w:rsidP="00DC06E2">
      <w:pPr>
        <w:pStyle w:val="Heading1"/>
        <w:rPr>
          <w:rFonts w:asciiTheme="minorHAnsi" w:hAnsiTheme="minorHAnsi" w:cstheme="maj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 w:cstheme="majorHAnsi"/>
          <w:color w:val="000000" w:themeColor="text1"/>
          <w:sz w:val="24"/>
          <w:szCs w:val="24"/>
        </w:rPr>
        <w:t>Abstract</w:t>
      </w:r>
    </w:p>
    <w:p w14:paraId="5AA23B93" w14:textId="77777777" w:rsidR="000123E4" w:rsidRDefault="00652E9A" w:rsidP="00652E9A">
      <w:pPr>
        <w:ind w:right="18"/>
        <w:jc w:val="both"/>
        <w:rPr>
          <w:rFonts w:cstheme="minorHAnsi"/>
          <w:sz w:val="24"/>
          <w:szCs w:val="24"/>
        </w:rPr>
      </w:pPr>
      <w:r w:rsidRPr="00390C98">
        <w:rPr>
          <w:rFonts w:cstheme="minorHAnsi"/>
          <w:sz w:val="24"/>
          <w:szCs w:val="24"/>
        </w:rPr>
        <w:t xml:space="preserve">Tiffinly is a comprehensive web-based meal subscription and delivery management platform that connects users with affordable, home-cooked food through flexible subscription plans. Designed for students and working professionals, the system allows users to browse meal options, manage subscriptions, schedule deliveries, and make secure payments. </w:t>
      </w:r>
    </w:p>
    <w:p w14:paraId="476F746C" w14:textId="7EE60D89" w:rsidR="00652E9A" w:rsidRPr="00390C98" w:rsidRDefault="00652E9A" w:rsidP="00652E9A">
      <w:pPr>
        <w:ind w:right="18"/>
        <w:jc w:val="both"/>
        <w:rPr>
          <w:rFonts w:cstheme="minorHAnsi"/>
          <w:sz w:val="24"/>
          <w:szCs w:val="24"/>
        </w:rPr>
      </w:pPr>
      <w:r w:rsidRPr="00390C98">
        <w:rPr>
          <w:rFonts w:cstheme="minorHAnsi"/>
          <w:sz w:val="24"/>
          <w:szCs w:val="24"/>
        </w:rPr>
        <w:t xml:space="preserve">The platform includes role-based modules: </w:t>
      </w:r>
      <w:r w:rsidRPr="00390C98">
        <w:rPr>
          <w:rFonts w:cstheme="minorHAnsi"/>
          <w:b/>
          <w:bCs/>
          <w:sz w:val="24"/>
          <w:szCs w:val="24"/>
        </w:rPr>
        <w:t>Users</w:t>
      </w:r>
      <w:r w:rsidRPr="00390C98">
        <w:rPr>
          <w:rFonts w:cstheme="minorHAnsi"/>
          <w:sz w:val="24"/>
          <w:szCs w:val="24"/>
        </w:rPr>
        <w:t xml:space="preserve"> can explore meal plans, customize preferences, and track orders; </w:t>
      </w:r>
      <w:r w:rsidRPr="00390C98">
        <w:rPr>
          <w:rFonts w:cstheme="minorHAnsi"/>
          <w:b/>
          <w:bCs/>
          <w:sz w:val="24"/>
          <w:szCs w:val="24"/>
        </w:rPr>
        <w:t>Admins</w:t>
      </w:r>
      <w:r w:rsidRPr="00390C98">
        <w:rPr>
          <w:rFonts w:cstheme="minorHAnsi"/>
          <w:sz w:val="24"/>
          <w:szCs w:val="24"/>
        </w:rPr>
        <w:t xml:space="preserve"> can manage meals, plans, payments, and respond to inquiries; and </w:t>
      </w:r>
      <w:r w:rsidRPr="00390C98">
        <w:rPr>
          <w:rFonts w:cstheme="minorHAnsi"/>
          <w:b/>
          <w:bCs/>
          <w:sz w:val="24"/>
          <w:szCs w:val="24"/>
        </w:rPr>
        <w:t>Delivery Partners</w:t>
      </w:r>
      <w:r w:rsidRPr="00390C98">
        <w:rPr>
          <w:rFonts w:cstheme="minorHAnsi"/>
          <w:sz w:val="24"/>
          <w:szCs w:val="24"/>
        </w:rPr>
        <w:t xml:space="preserve"> can view assigned deliveries, update statuses, and report issues.</w:t>
      </w:r>
    </w:p>
    <w:p w14:paraId="19D23757" w14:textId="77777777" w:rsidR="00652E9A" w:rsidRPr="00390C98" w:rsidRDefault="00652E9A" w:rsidP="00652E9A">
      <w:pPr>
        <w:ind w:right="18"/>
        <w:jc w:val="both"/>
        <w:rPr>
          <w:rFonts w:cstheme="minorHAnsi"/>
          <w:sz w:val="24"/>
          <w:szCs w:val="24"/>
        </w:rPr>
      </w:pPr>
      <w:r w:rsidRPr="00390C98">
        <w:rPr>
          <w:rFonts w:cstheme="minorHAnsi"/>
          <w:sz w:val="24"/>
          <w:szCs w:val="24"/>
        </w:rPr>
        <w:t xml:space="preserve">Built with </w:t>
      </w:r>
      <w:r w:rsidRPr="00390C98">
        <w:rPr>
          <w:rFonts w:cstheme="minorHAnsi"/>
          <w:b/>
          <w:bCs/>
          <w:sz w:val="24"/>
          <w:szCs w:val="24"/>
        </w:rPr>
        <w:t>HTML, CSS, JavaScript, PHP, and MySQL</w:t>
      </w:r>
      <w:r w:rsidRPr="00390C98">
        <w:rPr>
          <w:rFonts w:cstheme="minorHAnsi"/>
          <w:sz w:val="24"/>
          <w:szCs w:val="24"/>
        </w:rPr>
        <w:t>, Tiffinly supports full CRUD operations and real-time interactions via AJAX. Core features include meal plan management, subscription control, cart and checkout, feedback and support, delivery tracking, and partner management. Tiffinly provides an end-to-end digital solution for streamlining the subscription-based meal service system.</w:t>
      </w:r>
    </w:p>
    <w:p w14:paraId="6688E04D" w14:textId="77777777" w:rsidR="003C7C0B" w:rsidRPr="00441FAD" w:rsidRDefault="00D82F0F" w:rsidP="00DC06E2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>Technology Stack</w:t>
      </w:r>
    </w:p>
    <w:p w14:paraId="2E3FC416" w14:textId="77777777" w:rsidR="009C1C5A" w:rsidRPr="00441FAD" w:rsidRDefault="00D82F0F" w:rsidP="009C6A0C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Frontend: HTML, CSS, JavaScript</w:t>
      </w:r>
    </w:p>
    <w:p w14:paraId="6C9E79AD" w14:textId="77777777" w:rsidR="009C1C5A" w:rsidRPr="00441FAD" w:rsidRDefault="00D82F0F" w:rsidP="009C6A0C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Backend: PHP</w:t>
      </w:r>
    </w:p>
    <w:p w14:paraId="2CD444F8" w14:textId="2C524E9C" w:rsidR="003C7C0B" w:rsidRDefault="00D82F0F" w:rsidP="009C6A0C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Database: MySQL</w:t>
      </w:r>
    </w:p>
    <w:p w14:paraId="5308B2EF" w14:textId="6D824A3F" w:rsidR="00D43E4E" w:rsidRDefault="00D43E4E" w:rsidP="009C6A0C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r w:rsidRPr="00D43E4E">
        <w:rPr>
          <w:color w:val="000000" w:themeColor="text1"/>
          <w:sz w:val="24"/>
          <w:szCs w:val="24"/>
        </w:rPr>
        <w:t>Security</w:t>
      </w:r>
      <w:r>
        <w:rPr>
          <w:color w:val="000000" w:themeColor="text1"/>
          <w:sz w:val="24"/>
          <w:szCs w:val="24"/>
        </w:rPr>
        <w:t xml:space="preserve">: </w:t>
      </w:r>
      <w:r w:rsidR="000366BE" w:rsidRPr="000366BE">
        <w:rPr>
          <w:color w:val="000000" w:themeColor="text1"/>
          <w:sz w:val="24"/>
          <w:szCs w:val="24"/>
        </w:rPr>
        <w:t>Hashed passwords, session auth</w:t>
      </w:r>
    </w:p>
    <w:p w14:paraId="76B85878" w14:textId="685D3392" w:rsidR="000366BE" w:rsidRPr="00441FAD" w:rsidRDefault="000366BE" w:rsidP="009C6A0C">
      <w:pPr>
        <w:pStyle w:val="ListParagraph"/>
        <w:numPr>
          <w:ilvl w:val="0"/>
          <w:numId w:val="10"/>
        </w:numPr>
        <w:spacing w:line="240" w:lineRule="auto"/>
        <w:rPr>
          <w:color w:val="000000" w:themeColor="text1"/>
          <w:sz w:val="24"/>
          <w:szCs w:val="24"/>
        </w:rPr>
      </w:pPr>
      <w:r w:rsidRPr="000366BE">
        <w:rPr>
          <w:color w:val="000000" w:themeColor="text1"/>
          <w:sz w:val="24"/>
          <w:szCs w:val="24"/>
        </w:rPr>
        <w:t>Interactivity</w:t>
      </w:r>
      <w:r>
        <w:rPr>
          <w:color w:val="000000" w:themeColor="text1"/>
          <w:sz w:val="24"/>
          <w:szCs w:val="24"/>
        </w:rPr>
        <w:t xml:space="preserve">: </w:t>
      </w:r>
      <w:r w:rsidRPr="000366BE">
        <w:rPr>
          <w:color w:val="000000" w:themeColor="text1"/>
          <w:sz w:val="24"/>
          <w:szCs w:val="24"/>
        </w:rPr>
        <w:t>AJAX, JS validation</w:t>
      </w:r>
    </w:p>
    <w:p w14:paraId="0DB0DD3E" w14:textId="77777777" w:rsidR="003C7C0B" w:rsidRPr="00441FAD" w:rsidRDefault="00D82F0F" w:rsidP="00DC06E2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>User Roles</w:t>
      </w:r>
    </w:p>
    <w:p w14:paraId="6C9ACA52" w14:textId="77777777" w:rsidR="000123E4" w:rsidRDefault="000123E4" w:rsidP="009C6A0C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0123E4">
        <w:rPr>
          <w:b/>
          <w:bCs/>
          <w:color w:val="000000" w:themeColor="text1"/>
          <w:sz w:val="24"/>
          <w:szCs w:val="24"/>
          <w:lang w:val="en-IN"/>
        </w:rPr>
        <w:t xml:space="preserve"> User (Customer)</w:t>
      </w:r>
      <w:r w:rsidRPr="000123E4">
        <w:rPr>
          <w:color w:val="000000" w:themeColor="text1"/>
          <w:sz w:val="24"/>
          <w:szCs w:val="24"/>
          <w:lang w:val="en-IN"/>
        </w:rPr>
        <w:t>: Browse plans, customize meals, subscribe, pay, track deliveries, and submit feedback.</w:t>
      </w:r>
    </w:p>
    <w:p w14:paraId="1EE2D3DA" w14:textId="77777777" w:rsidR="000123E4" w:rsidRDefault="000123E4" w:rsidP="009C6A0C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0123E4">
        <w:rPr>
          <w:b/>
          <w:bCs/>
          <w:color w:val="000000" w:themeColor="text1"/>
          <w:sz w:val="24"/>
          <w:szCs w:val="24"/>
          <w:lang w:val="en-IN"/>
        </w:rPr>
        <w:t>Admin (Meal Provider)</w:t>
      </w:r>
      <w:r w:rsidRPr="000123E4">
        <w:rPr>
          <w:color w:val="000000" w:themeColor="text1"/>
          <w:sz w:val="24"/>
          <w:szCs w:val="24"/>
          <w:lang w:val="en-IN"/>
        </w:rPr>
        <w:t>: Manage meals, plans, users, subscriptions, deliveries, and inquiries.</w:t>
      </w:r>
    </w:p>
    <w:p w14:paraId="3C957FDD" w14:textId="589D2009" w:rsidR="000123E4" w:rsidRPr="000123E4" w:rsidRDefault="000123E4" w:rsidP="009C6A0C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0123E4">
        <w:rPr>
          <w:b/>
          <w:bCs/>
          <w:color w:val="000000" w:themeColor="text1"/>
          <w:sz w:val="24"/>
          <w:szCs w:val="24"/>
          <w:lang w:val="en-IN"/>
        </w:rPr>
        <w:t>Delivery Partner</w:t>
      </w:r>
      <w:r w:rsidRPr="000123E4">
        <w:rPr>
          <w:color w:val="000000" w:themeColor="text1"/>
          <w:sz w:val="24"/>
          <w:szCs w:val="24"/>
          <w:lang w:val="en-IN"/>
        </w:rPr>
        <w:t>: Accept deliveries, update statuses, log issues, and view history.</w:t>
      </w:r>
    </w:p>
    <w:p w14:paraId="44038A0F" w14:textId="77777777" w:rsidR="00AB4753" w:rsidRDefault="00AB4753" w:rsidP="00BB7FF7">
      <w:pPr>
        <w:rPr>
          <w:color w:val="000000" w:themeColor="text1"/>
          <w:sz w:val="24"/>
          <w:szCs w:val="24"/>
        </w:rPr>
      </w:pPr>
    </w:p>
    <w:p w14:paraId="34A7DA43" w14:textId="77777777" w:rsidR="00A14C6B" w:rsidRDefault="00A14C6B" w:rsidP="00BB7FF7">
      <w:pPr>
        <w:rPr>
          <w:color w:val="000000" w:themeColor="text1"/>
          <w:sz w:val="24"/>
          <w:szCs w:val="24"/>
        </w:rPr>
      </w:pPr>
    </w:p>
    <w:p w14:paraId="413AFCEB" w14:textId="77777777" w:rsidR="00A14C6B" w:rsidRDefault="00A14C6B" w:rsidP="00BB7FF7">
      <w:pPr>
        <w:rPr>
          <w:color w:val="000000" w:themeColor="text1"/>
          <w:sz w:val="24"/>
          <w:szCs w:val="24"/>
        </w:rPr>
      </w:pPr>
    </w:p>
    <w:p w14:paraId="337EEB61" w14:textId="77777777" w:rsidR="00A14C6B" w:rsidRPr="00A14C6B" w:rsidRDefault="00A14C6B" w:rsidP="00A14C6B">
      <w:pPr>
        <w:rPr>
          <w:b/>
          <w:bCs/>
          <w:color w:val="000000" w:themeColor="text1"/>
          <w:sz w:val="24"/>
          <w:szCs w:val="24"/>
          <w:lang w:val="en-IN"/>
        </w:rPr>
      </w:pPr>
      <w:r w:rsidRPr="00A14C6B">
        <w:rPr>
          <w:b/>
          <w:bCs/>
          <w:color w:val="000000" w:themeColor="text1"/>
          <w:sz w:val="24"/>
          <w:szCs w:val="24"/>
          <w:lang w:val="en-IN"/>
        </w:rPr>
        <w:lastRenderedPageBreak/>
        <w:t>Folder Structure Overview</w:t>
      </w:r>
    </w:p>
    <w:p w14:paraId="2718A6CE" w14:textId="77777777" w:rsidR="00A14C6B" w:rsidRPr="00A14C6B" w:rsidRDefault="00A14C6B" w:rsidP="000D49E7">
      <w:p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The project follows a modular structure with role-based folders:</w:t>
      </w:r>
    </w:p>
    <w:p w14:paraId="77C3FA02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/admin/: Admin dashboards and management tools</w:t>
      </w:r>
    </w:p>
    <w:p w14:paraId="345B2260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/user/: User-facing pages for browsing, customizing, and tracking</w:t>
      </w:r>
    </w:p>
    <w:p w14:paraId="27429C43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/delivery/: Delivery partner tools and tracking</w:t>
      </w:r>
    </w:p>
    <w:p w14:paraId="41717295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/ajax/: AJAX endpoints for dynamic updates</w:t>
      </w:r>
    </w:p>
    <w:p w14:paraId="38459978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/handlers/: Backend logic for payments, subscriptions, and meal customization</w:t>
      </w:r>
    </w:p>
    <w:p w14:paraId="611D542D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/includes/: Shared UI components and session/auth logic</w:t>
      </w:r>
    </w:p>
    <w:p w14:paraId="3D333C68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/assets/: Images and documents for meals, delivery, and reviews</w:t>
      </w:r>
    </w:p>
    <w:p w14:paraId="71A1377F" w14:textId="77777777" w:rsidR="00A14C6B" w:rsidRP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/config/: Database and session configuration</w:t>
      </w:r>
    </w:p>
    <w:p w14:paraId="65DFED1D" w14:textId="0600F6BB" w:rsidR="00A14C6B" w:rsidRDefault="00A14C6B" w:rsidP="009C6A0C">
      <w:pPr>
        <w:numPr>
          <w:ilvl w:val="0"/>
          <w:numId w:val="28"/>
        </w:numPr>
        <w:spacing w:after="0"/>
        <w:rPr>
          <w:color w:val="000000" w:themeColor="text1"/>
          <w:sz w:val="24"/>
          <w:szCs w:val="24"/>
          <w:lang w:val="en-IN"/>
        </w:rPr>
      </w:pPr>
      <w:r w:rsidRPr="00A14C6B">
        <w:rPr>
          <w:color w:val="000000" w:themeColor="text1"/>
          <w:sz w:val="24"/>
          <w:szCs w:val="24"/>
          <w:lang w:val="en-IN"/>
        </w:rPr>
        <w:t>/css/ &amp; /js/: Stylesheets and scripts for interactivity</w:t>
      </w:r>
    </w:p>
    <w:p w14:paraId="6765017E" w14:textId="77777777" w:rsidR="000D49E7" w:rsidRPr="000D49E7" w:rsidRDefault="000D49E7" w:rsidP="000D49E7">
      <w:pPr>
        <w:spacing w:after="0"/>
        <w:ind w:left="720"/>
        <w:rPr>
          <w:color w:val="000000" w:themeColor="text1"/>
          <w:sz w:val="24"/>
          <w:szCs w:val="24"/>
          <w:lang w:val="en-IN"/>
        </w:rPr>
      </w:pPr>
    </w:p>
    <w:p w14:paraId="6A772BAC" w14:textId="3E5B96FD" w:rsidR="003C7C0B" w:rsidRPr="00441FAD" w:rsidRDefault="00D82F0F" w:rsidP="000F754C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>Modules &amp; Functionalities</w:t>
      </w:r>
    </w:p>
    <w:p w14:paraId="78D3508E" w14:textId="7509B3DC" w:rsidR="003C7C0B" w:rsidRPr="00441FAD" w:rsidRDefault="00D82F0F" w:rsidP="009C6A0C">
      <w:pPr>
        <w:pStyle w:val="Heading3"/>
        <w:numPr>
          <w:ilvl w:val="0"/>
          <w:numId w:val="13"/>
        </w:numPr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>User Module</w:t>
      </w:r>
    </w:p>
    <w:p w14:paraId="70E3D7F3" w14:textId="3FAF5767" w:rsidR="00097033" w:rsidRPr="00441FAD" w:rsidRDefault="00097033" w:rsidP="00B077FF">
      <w:pPr>
        <w:pStyle w:val="ListBullet"/>
        <w:numPr>
          <w:ilvl w:val="0"/>
          <w:numId w:val="0"/>
        </w:numPr>
        <w:spacing w:line="240" w:lineRule="auto"/>
        <w:ind w:left="72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Public Access (Before Login):</w:t>
      </w:r>
    </w:p>
    <w:p w14:paraId="6667E5E2" w14:textId="422222D0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View Home</w:t>
      </w:r>
      <w:r w:rsidR="00BB7FF7" w:rsidRPr="00441FAD">
        <w:rPr>
          <w:color w:val="000000" w:themeColor="text1"/>
          <w:sz w:val="24"/>
          <w:szCs w:val="24"/>
        </w:rPr>
        <w:t>(index)</w:t>
      </w:r>
      <w:r w:rsidRPr="00441FAD">
        <w:rPr>
          <w:color w:val="000000" w:themeColor="text1"/>
          <w:sz w:val="24"/>
          <w:szCs w:val="24"/>
        </w:rPr>
        <w:t xml:space="preserve"> Page: About Us, Contact Us, Reviews</w:t>
      </w:r>
      <w:r w:rsidR="00057F61">
        <w:rPr>
          <w:color w:val="000000" w:themeColor="text1"/>
          <w:sz w:val="24"/>
          <w:szCs w:val="24"/>
        </w:rPr>
        <w:t>, FAQs</w:t>
      </w:r>
    </w:p>
    <w:p w14:paraId="5949F82F" w14:textId="1FBECFC3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Browse Meal Plans (</w:t>
      </w:r>
      <w:r w:rsidR="00BB7FF7" w:rsidRPr="00441FAD">
        <w:rPr>
          <w:color w:val="000000" w:themeColor="text1"/>
          <w:sz w:val="24"/>
          <w:szCs w:val="24"/>
        </w:rPr>
        <w:t>basic/premium)</w:t>
      </w:r>
      <w:r w:rsidR="00C4498A">
        <w:rPr>
          <w:color w:val="000000" w:themeColor="text1"/>
          <w:sz w:val="24"/>
          <w:szCs w:val="24"/>
        </w:rPr>
        <w:t xml:space="preserve"> in the home page</w:t>
      </w:r>
    </w:p>
    <w:p w14:paraId="44EA5AF1" w14:textId="18681AC8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Login / Register</w:t>
      </w:r>
    </w:p>
    <w:p w14:paraId="6CD839A1" w14:textId="77777777" w:rsidR="00097033" w:rsidRPr="00441FAD" w:rsidRDefault="00097033" w:rsidP="00B077FF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599E49C5" w14:textId="3E27C090" w:rsidR="00097033" w:rsidRPr="00441FAD" w:rsidRDefault="00097033" w:rsidP="00B077FF">
      <w:pPr>
        <w:pStyle w:val="ListBullet"/>
        <w:numPr>
          <w:ilvl w:val="0"/>
          <w:numId w:val="0"/>
        </w:numPr>
        <w:spacing w:line="240" w:lineRule="auto"/>
        <w:ind w:left="72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After Login:</w:t>
      </w:r>
    </w:p>
    <w:p w14:paraId="6F85861D" w14:textId="77777777" w:rsidR="0012062B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View D</w:t>
      </w:r>
      <w:r w:rsidR="00641FFD">
        <w:rPr>
          <w:color w:val="000000" w:themeColor="text1"/>
          <w:sz w:val="24"/>
          <w:szCs w:val="24"/>
        </w:rPr>
        <w:t>ashboard and</w:t>
      </w:r>
      <w:r w:rsidR="0012062B">
        <w:rPr>
          <w:color w:val="000000" w:themeColor="text1"/>
          <w:sz w:val="24"/>
          <w:szCs w:val="24"/>
        </w:rPr>
        <w:t xml:space="preserve"> its overview</w:t>
      </w:r>
    </w:p>
    <w:p w14:paraId="2880FE2F" w14:textId="3C792708" w:rsidR="00097033" w:rsidRPr="00441FAD" w:rsidRDefault="0012062B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 profile</w:t>
      </w:r>
      <w:r w:rsidR="00097033" w:rsidRPr="00441FAD">
        <w:rPr>
          <w:color w:val="000000" w:themeColor="text1"/>
          <w:sz w:val="24"/>
          <w:szCs w:val="24"/>
        </w:rPr>
        <w:t xml:space="preserve"> </w:t>
      </w:r>
    </w:p>
    <w:p w14:paraId="77A40EF6" w14:textId="352EB48B" w:rsidR="00097033" w:rsidRPr="00441FAD" w:rsidRDefault="0012062B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Browse plans</w:t>
      </w:r>
    </w:p>
    <w:p w14:paraId="6BDEF4EA" w14:textId="3E1F8888" w:rsidR="00097033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C</w:t>
      </w:r>
      <w:r w:rsidR="0012062B">
        <w:rPr>
          <w:color w:val="000000" w:themeColor="text1"/>
          <w:sz w:val="24"/>
          <w:szCs w:val="24"/>
        </w:rPr>
        <w:t xml:space="preserve">ompare menu between </w:t>
      </w:r>
      <w:r w:rsidR="00127370">
        <w:rPr>
          <w:color w:val="000000" w:themeColor="text1"/>
          <w:sz w:val="24"/>
          <w:szCs w:val="24"/>
        </w:rPr>
        <w:t>basic plan and premium plan</w:t>
      </w:r>
    </w:p>
    <w:p w14:paraId="6D450056" w14:textId="680617B9" w:rsidR="00127370" w:rsidRDefault="00127370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plan</w:t>
      </w:r>
    </w:p>
    <w:p w14:paraId="32580430" w14:textId="7698D233" w:rsidR="003D036B" w:rsidRPr="00441FAD" w:rsidRDefault="003D036B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Customize meals(premium plan feature)</w:t>
      </w:r>
    </w:p>
    <w:p w14:paraId="6366B775" w14:textId="4E1CB7C5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Add Plan to Cart</w:t>
      </w:r>
    </w:p>
    <w:p w14:paraId="7698E67B" w14:textId="36951A23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Schedule </w:t>
      </w:r>
      <w:r w:rsidR="00EE529F">
        <w:rPr>
          <w:color w:val="000000" w:themeColor="text1"/>
          <w:sz w:val="24"/>
          <w:szCs w:val="24"/>
        </w:rPr>
        <w:t>Delivery preference</w:t>
      </w:r>
    </w:p>
    <w:p w14:paraId="0D73F686" w14:textId="77777777" w:rsidR="00097033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Secure Online Payment</w:t>
      </w:r>
    </w:p>
    <w:p w14:paraId="2684CDF8" w14:textId="402F204E" w:rsidR="00312F72" w:rsidRDefault="00312F72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Track order and </w:t>
      </w:r>
      <w:r w:rsidRPr="00441FAD">
        <w:rPr>
          <w:color w:val="000000" w:themeColor="text1"/>
          <w:sz w:val="24"/>
          <w:szCs w:val="24"/>
        </w:rPr>
        <w:t>View Past Orders</w:t>
      </w:r>
    </w:p>
    <w:p w14:paraId="6F9240DE" w14:textId="7ABAE4CB" w:rsidR="00885828" w:rsidRPr="00441FAD" w:rsidRDefault="00885828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Manage active subscriptions and view past subscriptions history</w:t>
      </w:r>
    </w:p>
    <w:p w14:paraId="35FC870F" w14:textId="3A91E02B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Rate Meals, </w:t>
      </w:r>
      <w:r w:rsidR="00312F72">
        <w:rPr>
          <w:color w:val="000000" w:themeColor="text1"/>
          <w:sz w:val="24"/>
          <w:szCs w:val="24"/>
        </w:rPr>
        <w:t>Services and Platform</w:t>
      </w:r>
      <w:r w:rsidR="00885828">
        <w:rPr>
          <w:color w:val="000000" w:themeColor="text1"/>
          <w:sz w:val="24"/>
          <w:szCs w:val="24"/>
        </w:rPr>
        <w:t xml:space="preserve">, </w:t>
      </w:r>
      <w:r w:rsidRPr="00441FAD">
        <w:rPr>
          <w:color w:val="000000" w:themeColor="text1"/>
          <w:sz w:val="24"/>
          <w:szCs w:val="24"/>
        </w:rPr>
        <w:t>Submit Reviews &amp; Feedback</w:t>
      </w:r>
    </w:p>
    <w:p w14:paraId="33D60E8F" w14:textId="0DD395FC" w:rsidR="00097033" w:rsidRPr="00441FAD" w:rsidRDefault="00097033" w:rsidP="009C6A0C">
      <w:pPr>
        <w:pStyle w:val="ListBullet"/>
        <w:numPr>
          <w:ilvl w:val="0"/>
          <w:numId w:val="7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Send Inquiries / Questions</w:t>
      </w:r>
    </w:p>
    <w:p w14:paraId="2B46D4B4" w14:textId="54AC7AF2" w:rsidR="00101705" w:rsidRDefault="0010170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2D1F09E7" w14:textId="77777777" w:rsidR="00EE529F" w:rsidRDefault="00EE529F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302F2EE2" w14:textId="77777777" w:rsidR="000D49E7" w:rsidRDefault="000D49E7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625DD5DF" w14:textId="77777777" w:rsidR="000D49E7" w:rsidRDefault="000D49E7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4B3A11BB" w14:textId="77777777" w:rsidR="000D49E7" w:rsidRDefault="000D49E7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28787725" w14:textId="77777777" w:rsidR="000D49E7" w:rsidRPr="00441FAD" w:rsidRDefault="000D49E7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77F58481" w14:textId="20E94CF7" w:rsidR="00101705" w:rsidRPr="00441FAD" w:rsidRDefault="0010170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4B3731EB" w14:textId="1A1450A2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lastRenderedPageBreak/>
        <w:t xml:space="preserve">TIFFINLY – USER WORKFLOW </w:t>
      </w:r>
    </w:p>
    <w:p w14:paraId="5439BBA5" w14:textId="77777777" w:rsidR="008616B4" w:rsidRPr="00441FAD" w:rsidRDefault="008616B4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</w:p>
    <w:p w14:paraId="440998A1" w14:textId="0CF993C4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1. Browse Meal Plans</w:t>
      </w:r>
    </w:p>
    <w:p w14:paraId="5CD1F8C8" w14:textId="50342DC5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*User visits home page</w:t>
      </w:r>
      <w:r w:rsidR="008616B4" w:rsidRPr="00441FAD">
        <w:rPr>
          <w:color w:val="000000" w:themeColor="text1"/>
          <w:sz w:val="24"/>
          <w:szCs w:val="24"/>
        </w:rPr>
        <w:t>.</w:t>
      </w:r>
    </w:p>
    <w:p w14:paraId="05334989" w14:textId="23615EFB" w:rsidR="00101705" w:rsidRPr="00441FAD" w:rsidRDefault="00101705" w:rsidP="00332AD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Navigates to:</w:t>
      </w:r>
      <w:r w:rsidR="00332AD7">
        <w:rPr>
          <w:color w:val="000000" w:themeColor="text1"/>
          <w:sz w:val="24"/>
          <w:szCs w:val="24"/>
        </w:rPr>
        <w:t xml:space="preserve"> </w:t>
      </w:r>
      <w:r w:rsidRPr="00441FAD">
        <w:rPr>
          <w:color w:val="000000" w:themeColor="text1"/>
          <w:sz w:val="24"/>
          <w:szCs w:val="24"/>
        </w:rPr>
        <w:t>“Plans” section to see details of Basic and Premium plans.</w:t>
      </w:r>
      <w:r w:rsidR="00385874">
        <w:rPr>
          <w:color w:val="000000" w:themeColor="text1"/>
          <w:sz w:val="24"/>
          <w:szCs w:val="24"/>
        </w:rPr>
        <w:t xml:space="preserve"> On registering and logging in,</w:t>
      </w:r>
      <w:r w:rsidR="005913AF">
        <w:rPr>
          <w:color w:val="000000" w:themeColor="text1"/>
          <w:sz w:val="24"/>
          <w:szCs w:val="24"/>
        </w:rPr>
        <w:t xml:space="preserve"> user can select a plan. </w:t>
      </w:r>
    </w:p>
    <w:p w14:paraId="0A168AA1" w14:textId="77777777" w:rsidR="00BB7FF7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450B022" w14:textId="1DD0EEEC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2. Select Plan &amp; Schedule</w:t>
      </w:r>
    </w:p>
    <w:p w14:paraId="1AB6BB47" w14:textId="2C896BA4" w:rsidR="00101705" w:rsidRDefault="00101705" w:rsidP="005913AF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User chooses</w:t>
      </w:r>
      <w:r w:rsidR="005913AF">
        <w:rPr>
          <w:color w:val="000000" w:themeColor="text1"/>
          <w:sz w:val="24"/>
          <w:szCs w:val="24"/>
        </w:rPr>
        <w:t xml:space="preserve"> </w:t>
      </w:r>
      <w:r w:rsidRPr="00441FAD">
        <w:rPr>
          <w:color w:val="000000" w:themeColor="text1"/>
          <w:sz w:val="24"/>
          <w:szCs w:val="24"/>
        </w:rPr>
        <w:t>Plan Type: Basic or Premium</w:t>
      </w:r>
    </w:p>
    <w:p w14:paraId="7D903EDB" w14:textId="0E308CE4" w:rsidR="00F155FE" w:rsidRPr="00441FAD" w:rsidRDefault="005E38B1" w:rsidP="005913AF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If Basic plan is chosen, user gets to select a dietary preference: Veg or Non</w:t>
      </w:r>
      <w:r w:rsidR="00987E09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Veg, based on which the remai</w:t>
      </w:r>
      <w:r w:rsidR="00255075">
        <w:rPr>
          <w:color w:val="000000" w:themeColor="text1"/>
          <w:sz w:val="24"/>
          <w:szCs w:val="24"/>
        </w:rPr>
        <w:t>ning part of the subscription is scheduled.</w:t>
      </w:r>
    </w:p>
    <w:p w14:paraId="6F3B6270" w14:textId="764C7A6C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Subscription Schedule:</w:t>
      </w:r>
    </w:p>
    <w:p w14:paraId="2C263117" w14:textId="6F017047" w:rsidR="00101705" w:rsidRPr="00441FAD" w:rsidRDefault="00101705" w:rsidP="009C6A0C">
      <w:pPr>
        <w:pStyle w:val="ListBullet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Weekdays (Mon–Fri)</w:t>
      </w:r>
    </w:p>
    <w:p w14:paraId="28015F60" w14:textId="253D3520" w:rsidR="00BB7FF7" w:rsidRPr="00441FAD" w:rsidRDefault="00101705" w:rsidP="009C6A0C">
      <w:pPr>
        <w:pStyle w:val="ListBullet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Extended Week (Mon–Sat)</w:t>
      </w:r>
    </w:p>
    <w:p w14:paraId="27870DF0" w14:textId="382BE4AB" w:rsidR="00BB7FF7" w:rsidRDefault="00101705" w:rsidP="009C6A0C">
      <w:pPr>
        <w:pStyle w:val="ListBullet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Full Week (Mon–Sun)</w:t>
      </w:r>
    </w:p>
    <w:p w14:paraId="664F75BC" w14:textId="6E1A0D22" w:rsidR="00A42563" w:rsidRDefault="00987E09" w:rsidP="00987E09">
      <w:pPr>
        <w:pStyle w:val="ListBullet"/>
        <w:numPr>
          <w:ilvl w:val="0"/>
          <w:numId w:val="0"/>
        </w:numPr>
        <w:spacing w:line="240" w:lineRule="auto"/>
        <w:ind w:left="1440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Selects start</w:t>
      </w:r>
      <w:r w:rsidR="00306212">
        <w:rPr>
          <w:color w:val="000000" w:themeColor="text1"/>
          <w:sz w:val="24"/>
          <w:szCs w:val="24"/>
        </w:rPr>
        <w:t xml:space="preserve"> date and end date for subscription.</w:t>
      </w:r>
    </w:p>
    <w:p w14:paraId="002CD387" w14:textId="719420A0" w:rsidR="00306212" w:rsidRPr="00441FAD" w:rsidRDefault="00306212" w:rsidP="00987E09">
      <w:pPr>
        <w:pStyle w:val="ListBullet"/>
        <w:numPr>
          <w:ilvl w:val="0"/>
          <w:numId w:val="0"/>
        </w:numPr>
        <w:spacing w:line="240" w:lineRule="auto"/>
        <w:ind w:left="1440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Can view weekly meal menu</w:t>
      </w:r>
    </w:p>
    <w:p w14:paraId="0387941D" w14:textId="5B71C061" w:rsidR="00101705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Clicks “</w:t>
      </w:r>
      <w:r w:rsidR="00115D9B">
        <w:rPr>
          <w:color w:val="000000" w:themeColor="text1"/>
          <w:sz w:val="24"/>
          <w:szCs w:val="24"/>
        </w:rPr>
        <w:t>Proceed</w:t>
      </w:r>
      <w:r w:rsidRPr="00441FAD">
        <w:rPr>
          <w:color w:val="000000" w:themeColor="text1"/>
          <w:sz w:val="24"/>
          <w:szCs w:val="24"/>
        </w:rPr>
        <w:t>” button.</w:t>
      </w:r>
    </w:p>
    <w:p w14:paraId="43C9CB2C" w14:textId="77777777" w:rsidR="00BB7FF7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06735FF9" w14:textId="1547DFFD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3. Customize Meals for the Week</w:t>
      </w:r>
      <w:r w:rsidR="00115D9B">
        <w:rPr>
          <w:b/>
          <w:color w:val="000000" w:themeColor="text1"/>
          <w:sz w:val="24"/>
          <w:szCs w:val="24"/>
        </w:rPr>
        <w:t>(Premium Feature)</w:t>
      </w:r>
    </w:p>
    <w:p w14:paraId="4C220AFD" w14:textId="74E34FAF" w:rsidR="00101705" w:rsidRPr="00441FAD" w:rsidRDefault="00101705" w:rsidP="00540BA2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Redirected to a form/grid showing</w:t>
      </w:r>
      <w:r w:rsidR="00540BA2">
        <w:rPr>
          <w:color w:val="000000" w:themeColor="text1"/>
          <w:sz w:val="24"/>
          <w:szCs w:val="24"/>
        </w:rPr>
        <w:t xml:space="preserve"> </w:t>
      </w:r>
      <w:r w:rsidRPr="00441FAD">
        <w:rPr>
          <w:color w:val="000000" w:themeColor="text1"/>
          <w:sz w:val="24"/>
          <w:szCs w:val="24"/>
        </w:rPr>
        <w:t>Each Da</w:t>
      </w:r>
      <w:r w:rsidR="00540BA2">
        <w:rPr>
          <w:color w:val="000000" w:themeColor="text1"/>
          <w:sz w:val="24"/>
          <w:szCs w:val="24"/>
        </w:rPr>
        <w:t>y</w:t>
      </w:r>
      <w:r w:rsidR="008A7D54">
        <w:rPr>
          <w:color w:val="000000" w:themeColor="text1"/>
          <w:sz w:val="24"/>
          <w:szCs w:val="24"/>
        </w:rPr>
        <w:t xml:space="preserve"> based on schedule</w:t>
      </w:r>
    </w:p>
    <w:p w14:paraId="510C5CC2" w14:textId="496E0706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</w:t>
      </w:r>
      <w:r w:rsidR="000C3BC9">
        <w:rPr>
          <w:color w:val="000000" w:themeColor="text1"/>
          <w:sz w:val="24"/>
          <w:szCs w:val="24"/>
        </w:rPr>
        <w:t xml:space="preserve"> D</w:t>
      </w:r>
      <w:r w:rsidRPr="00441FAD">
        <w:rPr>
          <w:color w:val="000000" w:themeColor="text1"/>
          <w:sz w:val="24"/>
          <w:szCs w:val="24"/>
        </w:rPr>
        <w:t>ropdowns for: Breakfast, Lunch, Dinner</w:t>
      </w:r>
      <w:r w:rsidR="00C0146D">
        <w:rPr>
          <w:color w:val="000000" w:themeColor="text1"/>
          <w:sz w:val="24"/>
          <w:szCs w:val="24"/>
        </w:rPr>
        <w:t xml:space="preserve"> for each day of the week</w:t>
      </w:r>
    </w:p>
    <w:p w14:paraId="276AD5D8" w14:textId="309E8373" w:rsidR="00BB7FF7" w:rsidRPr="00441FAD" w:rsidRDefault="00101705" w:rsidP="00AB1525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For each meal, user picks</w:t>
      </w:r>
      <w:r w:rsidR="00C0146D">
        <w:rPr>
          <w:color w:val="000000" w:themeColor="text1"/>
          <w:sz w:val="24"/>
          <w:szCs w:val="24"/>
        </w:rPr>
        <w:t xml:space="preserve"> a</w:t>
      </w:r>
      <w:r w:rsidRPr="00441FAD">
        <w:rPr>
          <w:color w:val="000000" w:themeColor="text1"/>
          <w:sz w:val="24"/>
          <w:szCs w:val="24"/>
        </w:rPr>
        <w:t xml:space="preserve"> </w:t>
      </w:r>
      <w:r w:rsidR="00C0146D">
        <w:rPr>
          <w:color w:val="000000" w:themeColor="text1"/>
          <w:sz w:val="24"/>
          <w:szCs w:val="24"/>
        </w:rPr>
        <w:t>preferred meal</w:t>
      </w:r>
      <w:r w:rsidRPr="00441FAD">
        <w:rPr>
          <w:color w:val="000000" w:themeColor="text1"/>
          <w:sz w:val="24"/>
          <w:szCs w:val="24"/>
        </w:rPr>
        <w:t xml:space="preserve"> option from </w:t>
      </w:r>
      <w:r w:rsidR="00C0146D">
        <w:rPr>
          <w:color w:val="000000" w:themeColor="text1"/>
          <w:sz w:val="24"/>
          <w:szCs w:val="24"/>
        </w:rPr>
        <w:t>the</w:t>
      </w:r>
      <w:r w:rsidRPr="00441FAD">
        <w:rPr>
          <w:color w:val="000000" w:themeColor="text1"/>
          <w:sz w:val="24"/>
          <w:szCs w:val="24"/>
        </w:rPr>
        <w:t xml:space="preserve"> dropdown.</w:t>
      </w:r>
    </w:p>
    <w:p w14:paraId="5CD5E648" w14:textId="5F2AD0E5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Once all days are filled out, user</w:t>
      </w:r>
      <w:r w:rsidR="00156C0E">
        <w:rPr>
          <w:color w:val="000000" w:themeColor="text1"/>
          <w:sz w:val="24"/>
          <w:szCs w:val="24"/>
        </w:rPr>
        <w:t xml:space="preserve"> can calculate price and</w:t>
      </w:r>
      <w:r w:rsidRPr="00441FAD">
        <w:rPr>
          <w:color w:val="000000" w:themeColor="text1"/>
          <w:sz w:val="24"/>
          <w:szCs w:val="24"/>
        </w:rPr>
        <w:t xml:space="preserve"> click</w:t>
      </w:r>
      <w:r w:rsidR="00AB1525">
        <w:rPr>
          <w:color w:val="000000" w:themeColor="text1"/>
          <w:sz w:val="24"/>
          <w:szCs w:val="24"/>
        </w:rPr>
        <w:t xml:space="preserve"> “Add to cart</w:t>
      </w:r>
      <w:r w:rsidRPr="00441FAD">
        <w:rPr>
          <w:color w:val="000000" w:themeColor="text1"/>
          <w:sz w:val="24"/>
          <w:szCs w:val="24"/>
        </w:rPr>
        <w:t>”.</w:t>
      </w:r>
    </w:p>
    <w:p w14:paraId="0247E454" w14:textId="77777777" w:rsidR="00BB7FF7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D17F6F0" w14:textId="0F157096" w:rsidR="00862F6D" w:rsidRPr="00441FAD" w:rsidRDefault="00101705" w:rsidP="00862F6D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4. Add to Cart</w:t>
      </w:r>
    </w:p>
    <w:p w14:paraId="6DB5E789" w14:textId="4210D488" w:rsidR="00862F6D" w:rsidRDefault="00862F6D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Basic plan is chosen, </w:t>
      </w:r>
      <w:r w:rsidR="00C21E3B">
        <w:rPr>
          <w:color w:val="000000" w:themeColor="text1"/>
          <w:sz w:val="24"/>
          <w:szCs w:val="24"/>
        </w:rPr>
        <w:t>and proceed button is clicked, user gets a overview of his plan details, and can calculate the price, and then add the subscription to cart.</w:t>
      </w:r>
    </w:p>
    <w:p w14:paraId="0CB0CA74" w14:textId="448CEEE7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System calculates:</w:t>
      </w:r>
    </w:p>
    <w:p w14:paraId="1CD63FF0" w14:textId="0B063570" w:rsidR="00101705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Plan</w:t>
      </w:r>
      <w:r w:rsidR="00343C8C">
        <w:rPr>
          <w:color w:val="000000" w:themeColor="text1"/>
          <w:sz w:val="24"/>
          <w:szCs w:val="24"/>
        </w:rPr>
        <w:t xml:space="preserve"> base</w:t>
      </w:r>
      <w:r w:rsidRPr="00441FAD">
        <w:rPr>
          <w:color w:val="000000" w:themeColor="text1"/>
          <w:sz w:val="24"/>
          <w:szCs w:val="24"/>
        </w:rPr>
        <w:t xml:space="preserve"> price</w:t>
      </w:r>
      <w:r w:rsidR="00343C8C">
        <w:rPr>
          <w:color w:val="000000" w:themeColor="text1"/>
          <w:sz w:val="24"/>
          <w:szCs w:val="24"/>
        </w:rPr>
        <w:t>(per day)</w:t>
      </w:r>
      <w:r w:rsidRPr="00441FAD">
        <w:rPr>
          <w:color w:val="000000" w:themeColor="text1"/>
          <w:sz w:val="24"/>
          <w:szCs w:val="24"/>
        </w:rPr>
        <w:t xml:space="preserve"> × number of days × </w:t>
      </w:r>
      <w:r w:rsidR="00343C8C">
        <w:rPr>
          <w:color w:val="000000" w:themeColor="text1"/>
          <w:sz w:val="24"/>
          <w:szCs w:val="24"/>
        </w:rPr>
        <w:t>schedule multiplier</w:t>
      </w:r>
    </w:p>
    <w:p w14:paraId="625FA8EF" w14:textId="65A76F18" w:rsidR="00101705" w:rsidRPr="00441FAD" w:rsidRDefault="00687914" w:rsidP="00687914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*In cart the u</w:t>
      </w:r>
      <w:r w:rsidR="00101705" w:rsidRPr="00441FAD">
        <w:rPr>
          <w:color w:val="000000" w:themeColor="text1"/>
          <w:sz w:val="24"/>
          <w:szCs w:val="24"/>
        </w:rPr>
        <w:t>ser is shown a summary:</w:t>
      </w:r>
    </w:p>
    <w:p w14:paraId="6E65D98D" w14:textId="7E2F8AC4" w:rsidR="00101705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S</w:t>
      </w:r>
      <w:r w:rsidR="00D335CF">
        <w:rPr>
          <w:color w:val="000000" w:themeColor="text1"/>
          <w:sz w:val="24"/>
          <w:szCs w:val="24"/>
        </w:rPr>
        <w:t>tart date</w:t>
      </w:r>
    </w:p>
    <w:p w14:paraId="63E79A83" w14:textId="28C0934F" w:rsidR="00D335CF" w:rsidRDefault="00D335CF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End date</w:t>
      </w:r>
    </w:p>
    <w:p w14:paraId="35BB3A17" w14:textId="4604DB36" w:rsidR="00613B13" w:rsidRDefault="00613B13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Schedule</w:t>
      </w:r>
    </w:p>
    <w:p w14:paraId="015821AE" w14:textId="077EDBC1" w:rsidR="00613B13" w:rsidRPr="00441FAD" w:rsidRDefault="00613B13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Duration of days</w:t>
      </w:r>
    </w:p>
    <w:p w14:paraId="5457D9BA" w14:textId="76451038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* </w:t>
      </w:r>
      <w:r w:rsidR="00613B13">
        <w:rPr>
          <w:color w:val="000000" w:themeColor="text1"/>
          <w:sz w:val="24"/>
          <w:szCs w:val="24"/>
        </w:rPr>
        <w:t>Final Price</w:t>
      </w:r>
    </w:p>
    <w:p w14:paraId="2085203D" w14:textId="1449D438" w:rsidR="00BB7FF7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* </w:t>
      </w:r>
      <w:r w:rsidR="0050504A">
        <w:rPr>
          <w:color w:val="000000" w:themeColor="text1"/>
          <w:sz w:val="24"/>
          <w:szCs w:val="24"/>
        </w:rPr>
        <w:t>Weekly meal menu</w:t>
      </w:r>
    </w:p>
    <w:p w14:paraId="1FA809AB" w14:textId="7CB26A5A" w:rsidR="00BB7FF7" w:rsidRDefault="0050504A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Proceed to set delivery preferences or remove plan from cart.</w:t>
      </w:r>
    </w:p>
    <w:p w14:paraId="1A25BCF1" w14:textId="77777777" w:rsidR="0050504A" w:rsidRDefault="0050504A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61C0CCC6" w14:textId="77777777" w:rsidR="0050504A" w:rsidRDefault="0050504A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7D4CC05" w14:textId="77777777" w:rsidR="0050504A" w:rsidRDefault="0050504A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7612BB81" w14:textId="77777777" w:rsidR="0050504A" w:rsidRPr="00441FAD" w:rsidRDefault="0050504A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</w:p>
    <w:p w14:paraId="20F2D9D2" w14:textId="0C87A231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lastRenderedPageBreak/>
        <w:t>5. Choose Delivery Preferences</w:t>
      </w:r>
    </w:p>
    <w:p w14:paraId="170AEAC9" w14:textId="18DC9ADB" w:rsidR="00101705" w:rsidRPr="00441FAD" w:rsidRDefault="00101705" w:rsidP="009B4BB6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User selects</w:t>
      </w:r>
      <w:r w:rsidR="009B4BB6">
        <w:rPr>
          <w:color w:val="000000" w:themeColor="text1"/>
          <w:sz w:val="24"/>
          <w:szCs w:val="24"/>
        </w:rPr>
        <w:t xml:space="preserve"> </w:t>
      </w:r>
      <w:r w:rsidR="00A85085">
        <w:rPr>
          <w:color w:val="000000" w:themeColor="text1"/>
          <w:sz w:val="24"/>
          <w:szCs w:val="24"/>
        </w:rPr>
        <w:t>p</w:t>
      </w:r>
      <w:r w:rsidRPr="00441FAD">
        <w:rPr>
          <w:color w:val="000000" w:themeColor="text1"/>
          <w:sz w:val="24"/>
          <w:szCs w:val="24"/>
        </w:rPr>
        <w:t>referred</w:t>
      </w:r>
      <w:r w:rsidR="009B4BB6">
        <w:rPr>
          <w:color w:val="000000" w:themeColor="text1"/>
          <w:sz w:val="24"/>
          <w:szCs w:val="24"/>
        </w:rPr>
        <w:t xml:space="preserve"> address</w:t>
      </w:r>
      <w:r w:rsidRPr="00441FAD">
        <w:rPr>
          <w:color w:val="000000" w:themeColor="text1"/>
          <w:sz w:val="24"/>
          <w:szCs w:val="24"/>
        </w:rPr>
        <w:t xml:space="preserve"> </w:t>
      </w:r>
      <w:r w:rsidR="00A85085">
        <w:rPr>
          <w:color w:val="000000" w:themeColor="text1"/>
          <w:sz w:val="24"/>
          <w:szCs w:val="24"/>
        </w:rPr>
        <w:t>and time slot for each meal (Breakfast, Lunch and Dinner)</w:t>
      </w:r>
    </w:p>
    <w:p w14:paraId="18DDE761" w14:textId="37111FF2" w:rsidR="00101705" w:rsidRPr="00441FAD" w:rsidRDefault="00410A80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*Save the delivery preference and proceed to payment.</w:t>
      </w:r>
    </w:p>
    <w:p w14:paraId="6F270458" w14:textId="77777777" w:rsidR="00BB7FF7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40ED4F35" w14:textId="26EDCF44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6. Make Payment</w:t>
      </w:r>
    </w:p>
    <w:p w14:paraId="2699EE11" w14:textId="2D2B8F07" w:rsidR="00101705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</w:t>
      </w:r>
      <w:r w:rsidR="00101705" w:rsidRPr="00441FAD">
        <w:rPr>
          <w:color w:val="000000" w:themeColor="text1"/>
          <w:sz w:val="24"/>
          <w:szCs w:val="24"/>
        </w:rPr>
        <w:t xml:space="preserve"> Redirected to a secure </w:t>
      </w:r>
      <w:r w:rsidR="00410A80">
        <w:rPr>
          <w:color w:val="000000" w:themeColor="text1"/>
          <w:sz w:val="24"/>
          <w:szCs w:val="24"/>
        </w:rPr>
        <w:t xml:space="preserve">Razorpay </w:t>
      </w:r>
      <w:r w:rsidR="00101705" w:rsidRPr="00441FAD">
        <w:rPr>
          <w:color w:val="000000" w:themeColor="text1"/>
          <w:sz w:val="24"/>
          <w:szCs w:val="24"/>
        </w:rPr>
        <w:t>payment gateway</w:t>
      </w:r>
    </w:p>
    <w:p w14:paraId="7A4EB7BF" w14:textId="77777777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User pays via UPI, card, net banking, or wallet</w:t>
      </w:r>
    </w:p>
    <w:p w14:paraId="38EC15B8" w14:textId="77777777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After successful payment:</w:t>
      </w:r>
    </w:p>
    <w:p w14:paraId="20A4C548" w14:textId="0B5122E3" w:rsidR="00101705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Order status = Confirmed</w:t>
      </w:r>
    </w:p>
    <w:p w14:paraId="0DEEE50A" w14:textId="73450E07" w:rsidR="00AE20E3" w:rsidRPr="00441FAD" w:rsidRDefault="00AE20E3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 </w:t>
      </w:r>
      <w:r w:rsidR="00393E8A">
        <w:rPr>
          <w:color w:val="000000" w:themeColor="text1"/>
          <w:sz w:val="24"/>
          <w:szCs w:val="24"/>
        </w:rPr>
        <w:t xml:space="preserve">Receive order confirmation via </w:t>
      </w:r>
      <w:r>
        <w:rPr>
          <w:color w:val="000000" w:themeColor="text1"/>
          <w:sz w:val="24"/>
          <w:szCs w:val="24"/>
        </w:rPr>
        <w:t xml:space="preserve">WhatsApp message </w:t>
      </w:r>
      <w:r w:rsidR="00393E8A">
        <w:rPr>
          <w:color w:val="000000" w:themeColor="text1"/>
          <w:sz w:val="24"/>
          <w:szCs w:val="24"/>
        </w:rPr>
        <w:t>if required</w:t>
      </w:r>
    </w:p>
    <w:p w14:paraId="3C3AC293" w14:textId="77777777" w:rsidR="00BB7FF7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* Meals + delivery schedule saved to database</w:t>
      </w:r>
    </w:p>
    <w:p w14:paraId="35EAB666" w14:textId="33E1AB11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* Order </w:t>
      </w:r>
      <w:r w:rsidR="00393E8A">
        <w:rPr>
          <w:color w:val="000000" w:themeColor="text1"/>
          <w:sz w:val="24"/>
          <w:szCs w:val="24"/>
        </w:rPr>
        <w:t xml:space="preserve">details </w:t>
      </w:r>
      <w:r w:rsidRPr="00441FAD">
        <w:rPr>
          <w:color w:val="000000" w:themeColor="text1"/>
          <w:sz w:val="24"/>
          <w:szCs w:val="24"/>
        </w:rPr>
        <w:t>visible in User Dashboard</w:t>
      </w:r>
    </w:p>
    <w:p w14:paraId="6DED9521" w14:textId="77777777" w:rsidR="00BB7FF7" w:rsidRPr="00441FAD" w:rsidRDefault="00BB7FF7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5EFEE660" w14:textId="1A1C11A2" w:rsidR="00101705" w:rsidRPr="00441FAD" w:rsidRDefault="00101705" w:rsidP="00BB7FF7">
      <w:pPr>
        <w:pStyle w:val="ListBullet"/>
        <w:numPr>
          <w:ilvl w:val="0"/>
          <w:numId w:val="0"/>
        </w:numPr>
        <w:spacing w:line="240" w:lineRule="auto"/>
        <w:ind w:left="108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 xml:space="preserve">7. </w:t>
      </w:r>
      <w:r w:rsidR="006D4DEE">
        <w:rPr>
          <w:b/>
          <w:color w:val="000000" w:themeColor="text1"/>
          <w:sz w:val="24"/>
          <w:szCs w:val="24"/>
        </w:rPr>
        <w:t xml:space="preserve">Track </w:t>
      </w:r>
      <w:r w:rsidR="002A2C01">
        <w:rPr>
          <w:b/>
          <w:color w:val="000000" w:themeColor="text1"/>
          <w:sz w:val="24"/>
          <w:szCs w:val="24"/>
        </w:rPr>
        <w:t>o</w:t>
      </w:r>
      <w:r w:rsidR="006D4DEE">
        <w:rPr>
          <w:b/>
          <w:color w:val="000000" w:themeColor="text1"/>
          <w:sz w:val="24"/>
          <w:szCs w:val="24"/>
        </w:rPr>
        <w:t>rder and view past delivery details</w:t>
      </w:r>
    </w:p>
    <w:p w14:paraId="48557E77" w14:textId="6FFDEC9A" w:rsidR="00101705" w:rsidRDefault="00101705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* Can </w:t>
      </w:r>
      <w:r w:rsidR="00277E87">
        <w:rPr>
          <w:color w:val="000000" w:themeColor="text1"/>
          <w:sz w:val="24"/>
          <w:szCs w:val="24"/>
        </w:rPr>
        <w:t>track order details each day and view status(pending, out_for_delivery, delivered, cancelled)</w:t>
      </w:r>
    </w:p>
    <w:p w14:paraId="3D90C9E8" w14:textId="7DA23FE1" w:rsidR="008C3DD2" w:rsidRDefault="008C3DD2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Can cancel a meal if required</w:t>
      </w:r>
    </w:p>
    <w:p w14:paraId="55880056" w14:textId="06FF52D2" w:rsidR="008C3DD2" w:rsidRDefault="008C3DD2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*Can view past delivered meal details based on date</w:t>
      </w:r>
    </w:p>
    <w:p w14:paraId="3CF98712" w14:textId="77777777" w:rsidR="003C1A35" w:rsidRDefault="003C1A35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052F396" w14:textId="30B31B5D" w:rsidR="003C1A35" w:rsidRDefault="003C1A35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8. </w:t>
      </w:r>
      <w:r w:rsidR="002A2C01">
        <w:rPr>
          <w:color w:val="000000" w:themeColor="text1"/>
          <w:sz w:val="24"/>
          <w:szCs w:val="24"/>
        </w:rPr>
        <w:t xml:space="preserve"> Manage subscription </w:t>
      </w:r>
    </w:p>
    <w:p w14:paraId="08901775" w14:textId="7E5B23D1" w:rsidR="002A2C01" w:rsidRDefault="002A2C01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User can view his active subscription details and cancel subscription if required.</w:t>
      </w:r>
    </w:p>
    <w:p w14:paraId="2AD0FC52" w14:textId="77777777" w:rsidR="002A2C01" w:rsidRDefault="002A2C01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54CBDF40" w14:textId="5FB20466" w:rsidR="00C2794D" w:rsidRDefault="00C2794D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9. Subscription History</w:t>
      </w:r>
    </w:p>
    <w:p w14:paraId="31AD4D01" w14:textId="2960A733" w:rsidR="00C2794D" w:rsidRDefault="00C2794D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User can view his current active subscription and previous subscriptions and cancelled subscriptions details.</w:t>
      </w:r>
    </w:p>
    <w:p w14:paraId="7097323C" w14:textId="77777777" w:rsidR="009315AA" w:rsidRDefault="009315AA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0A447AFD" w14:textId="01B50741" w:rsidR="009315AA" w:rsidRDefault="009315AA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10. Feedback</w:t>
      </w:r>
    </w:p>
    <w:p w14:paraId="7E8FA16A" w14:textId="0E8EB590" w:rsidR="009315AA" w:rsidRDefault="009315AA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User can submit feedback on meals, service and platform</w:t>
      </w:r>
      <w:r w:rsidR="004D2F8D">
        <w:rPr>
          <w:color w:val="000000" w:themeColor="text1"/>
          <w:sz w:val="24"/>
          <w:szCs w:val="24"/>
        </w:rPr>
        <w:t>.</w:t>
      </w:r>
    </w:p>
    <w:p w14:paraId="5FFBB464" w14:textId="4BCBC600" w:rsidR="004D2F8D" w:rsidRDefault="004D2F8D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Rate and review the meals, services and platform.</w:t>
      </w:r>
    </w:p>
    <w:p w14:paraId="03EFCF1E" w14:textId="77777777" w:rsidR="004D2F8D" w:rsidRDefault="004D2F8D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2A65CC1" w14:textId="1F931A27" w:rsidR="004D2F8D" w:rsidRDefault="004D2F8D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Send Inquiries and View </w:t>
      </w:r>
      <w:r w:rsidR="00F6292B">
        <w:rPr>
          <w:color w:val="000000" w:themeColor="text1"/>
          <w:sz w:val="24"/>
          <w:szCs w:val="24"/>
        </w:rPr>
        <w:t>My Inquiries</w:t>
      </w:r>
    </w:p>
    <w:p w14:paraId="7EEFF52F" w14:textId="0C93149E" w:rsidR="00F6292B" w:rsidRDefault="00F6292B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 User can send inquiries </w:t>
      </w:r>
      <w:r w:rsidR="00813323">
        <w:rPr>
          <w:color w:val="000000" w:themeColor="text1"/>
          <w:sz w:val="24"/>
          <w:szCs w:val="24"/>
        </w:rPr>
        <w:t xml:space="preserve">and submit/ report issues </w:t>
      </w:r>
      <w:r>
        <w:rPr>
          <w:color w:val="000000" w:themeColor="text1"/>
          <w:sz w:val="24"/>
          <w:szCs w:val="24"/>
        </w:rPr>
        <w:t>to admin</w:t>
      </w:r>
      <w:r w:rsidR="00813323">
        <w:rPr>
          <w:color w:val="000000" w:themeColor="text1"/>
          <w:sz w:val="24"/>
          <w:szCs w:val="24"/>
        </w:rPr>
        <w:t>.</w:t>
      </w:r>
    </w:p>
    <w:p w14:paraId="4233F0E5" w14:textId="23A0D877" w:rsidR="00813323" w:rsidRDefault="00813323" w:rsidP="00277E87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User can view the inquiries sent, it’s status, and response</w:t>
      </w:r>
      <w:r w:rsidR="00A71CCD">
        <w:rPr>
          <w:color w:val="000000" w:themeColor="text1"/>
          <w:sz w:val="24"/>
          <w:szCs w:val="24"/>
        </w:rPr>
        <w:t xml:space="preserve">. </w:t>
      </w:r>
    </w:p>
    <w:p w14:paraId="5A9AA55E" w14:textId="79C6DBF7" w:rsidR="00101705" w:rsidRDefault="0010170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197AF289" w14:textId="77777777" w:rsidR="003C1A35" w:rsidRDefault="003C1A3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615E6CD3" w14:textId="77777777" w:rsidR="00A71CCD" w:rsidRDefault="00A71CCD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545A3063" w14:textId="77777777" w:rsidR="00A71CCD" w:rsidRDefault="00A71CCD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3398CF4C" w14:textId="77777777" w:rsidR="00A71CCD" w:rsidRDefault="00A71CCD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50438366" w14:textId="77777777" w:rsidR="00A71CCD" w:rsidRPr="00441FAD" w:rsidRDefault="00A71CCD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5CF1843F" w14:textId="0956B972" w:rsidR="00101705" w:rsidRPr="00441FAD" w:rsidRDefault="0010170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5F14ED1B" w14:textId="40D90278" w:rsidR="009068FA" w:rsidRPr="00441FAD" w:rsidRDefault="009068FA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219CF102" w14:textId="77777777" w:rsidR="00101705" w:rsidRPr="00441FAD" w:rsidRDefault="00101705" w:rsidP="00101705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10A56714" w14:textId="272EDC69" w:rsidR="00B077FF" w:rsidRDefault="008616B4" w:rsidP="00B077FF">
      <w:pPr>
        <w:pStyle w:val="Heading3"/>
        <w:spacing w:line="240" w:lineRule="auto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bCs w:val="0"/>
          <w:color w:val="000000" w:themeColor="text1"/>
          <w:sz w:val="24"/>
          <w:szCs w:val="24"/>
        </w:rPr>
        <w:lastRenderedPageBreak/>
        <w:t>B</w:t>
      </w:r>
      <w:r w:rsidR="00B077FF" w:rsidRPr="00441FA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  <w:r w:rsidR="00B077FF" w:rsidRPr="00441FA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82F0F" w:rsidRPr="00441FAD">
        <w:rPr>
          <w:rFonts w:asciiTheme="minorHAnsi" w:hAnsiTheme="minorHAnsi"/>
          <w:color w:val="000000" w:themeColor="text1"/>
          <w:sz w:val="24"/>
          <w:szCs w:val="24"/>
        </w:rPr>
        <w:t>Admin Module</w:t>
      </w:r>
    </w:p>
    <w:p w14:paraId="5EC7F044" w14:textId="77777777" w:rsidR="00956D2C" w:rsidRPr="00956D2C" w:rsidRDefault="00956D2C" w:rsidP="00956D2C"/>
    <w:p w14:paraId="7811CFB3" w14:textId="37F24171" w:rsidR="00BD6024" w:rsidRDefault="00F1687B" w:rsidP="009C6A0C">
      <w:pPr>
        <w:pStyle w:val="ListBullet"/>
        <w:numPr>
          <w:ilvl w:val="0"/>
          <w:numId w:val="11"/>
        </w:num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Gets an </w:t>
      </w:r>
      <w:r w:rsidR="00BD6024">
        <w:rPr>
          <w:b/>
          <w:color w:val="000000" w:themeColor="text1"/>
          <w:sz w:val="24"/>
          <w:szCs w:val="24"/>
        </w:rPr>
        <w:t xml:space="preserve">Overview of </w:t>
      </w:r>
      <w:r w:rsidR="00BD6024" w:rsidRPr="00BD6024">
        <w:rPr>
          <w:b/>
          <w:color w:val="000000" w:themeColor="text1"/>
          <w:sz w:val="24"/>
          <w:szCs w:val="24"/>
        </w:rPr>
        <w:t>Tiffinly's operations and statistics</w:t>
      </w:r>
      <w:r w:rsidR="00BD6024">
        <w:rPr>
          <w:b/>
          <w:color w:val="000000" w:themeColor="text1"/>
          <w:sz w:val="24"/>
          <w:szCs w:val="24"/>
        </w:rPr>
        <w:t xml:space="preserve"> in the dashboard</w:t>
      </w:r>
      <w:r w:rsidR="00BD6024" w:rsidRPr="00BD6024">
        <w:rPr>
          <w:b/>
          <w:color w:val="000000" w:themeColor="text1"/>
          <w:sz w:val="24"/>
          <w:szCs w:val="24"/>
        </w:rPr>
        <w:t>.</w:t>
      </w:r>
    </w:p>
    <w:p w14:paraId="398EA126" w14:textId="77777777" w:rsidR="002B3A50" w:rsidRDefault="002B3A50" w:rsidP="002B3A50">
      <w:pPr>
        <w:pStyle w:val="ListBullet"/>
        <w:numPr>
          <w:ilvl w:val="0"/>
          <w:numId w:val="0"/>
        </w:numPr>
        <w:spacing w:line="240" w:lineRule="auto"/>
        <w:ind w:left="1440"/>
        <w:rPr>
          <w:b/>
          <w:color w:val="000000" w:themeColor="text1"/>
          <w:sz w:val="24"/>
          <w:szCs w:val="24"/>
        </w:rPr>
      </w:pPr>
    </w:p>
    <w:p w14:paraId="2433AC69" w14:textId="447C525F" w:rsidR="00F1687B" w:rsidRDefault="00F1687B" w:rsidP="009C6A0C">
      <w:pPr>
        <w:pStyle w:val="ListBullet"/>
        <w:numPr>
          <w:ilvl w:val="0"/>
          <w:numId w:val="11"/>
        </w:num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Manage menu</w:t>
      </w:r>
    </w:p>
    <w:p w14:paraId="33A9A1E5" w14:textId="4CFCF2CF" w:rsidR="008D5C6B" w:rsidRPr="008B24C2" w:rsidRDefault="008D5C6B" w:rsidP="009C6A0C">
      <w:pPr>
        <w:pStyle w:val="ListBullet"/>
        <w:numPr>
          <w:ilvl w:val="0"/>
          <w:numId w:val="2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8B24C2">
        <w:rPr>
          <w:bCs/>
          <w:color w:val="000000" w:themeColor="text1"/>
          <w:sz w:val="24"/>
          <w:szCs w:val="24"/>
        </w:rPr>
        <w:t>Add new meal item to a plan/plans</w:t>
      </w:r>
      <w:r w:rsidR="00795DEE" w:rsidRPr="008B24C2">
        <w:rPr>
          <w:bCs/>
          <w:color w:val="000000" w:themeColor="text1"/>
          <w:sz w:val="24"/>
          <w:szCs w:val="24"/>
        </w:rPr>
        <w:t>, set its category, assign it to a day/days of the week</w:t>
      </w:r>
      <w:r w:rsidR="00AC584B" w:rsidRPr="008B24C2">
        <w:rPr>
          <w:bCs/>
          <w:color w:val="000000" w:themeColor="text1"/>
          <w:sz w:val="24"/>
          <w:szCs w:val="24"/>
        </w:rPr>
        <w:t>, set its slot.</w:t>
      </w:r>
    </w:p>
    <w:p w14:paraId="3EA3DC0D" w14:textId="0B7D1E72" w:rsidR="00AC584B" w:rsidRDefault="00AC584B" w:rsidP="009C6A0C">
      <w:pPr>
        <w:pStyle w:val="ListBullet"/>
        <w:numPr>
          <w:ilvl w:val="0"/>
          <w:numId w:val="2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8B24C2">
        <w:rPr>
          <w:bCs/>
          <w:color w:val="000000" w:themeColor="text1"/>
          <w:sz w:val="24"/>
          <w:szCs w:val="24"/>
        </w:rPr>
        <w:t>View existing meals and its details</w:t>
      </w:r>
    </w:p>
    <w:p w14:paraId="4FDBC26A" w14:textId="77777777" w:rsidR="002B3A50" w:rsidRPr="008B24C2" w:rsidRDefault="002B3A50" w:rsidP="002B3A50">
      <w:pPr>
        <w:pStyle w:val="ListBullet"/>
        <w:numPr>
          <w:ilvl w:val="0"/>
          <w:numId w:val="0"/>
        </w:numPr>
        <w:spacing w:line="240" w:lineRule="auto"/>
        <w:ind w:left="1800"/>
        <w:rPr>
          <w:bCs/>
          <w:color w:val="000000" w:themeColor="text1"/>
          <w:sz w:val="24"/>
          <w:szCs w:val="24"/>
        </w:rPr>
      </w:pPr>
    </w:p>
    <w:p w14:paraId="5A5E7CAA" w14:textId="73ACDA65" w:rsidR="008B24C2" w:rsidRDefault="008B24C2" w:rsidP="009C6A0C">
      <w:pPr>
        <w:pStyle w:val="ListBullet"/>
        <w:numPr>
          <w:ilvl w:val="0"/>
          <w:numId w:val="11"/>
        </w:num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Manage plans</w:t>
      </w:r>
    </w:p>
    <w:p w14:paraId="38617840" w14:textId="4A4C889C" w:rsidR="008B24C2" w:rsidRPr="00D612DA" w:rsidRDefault="008B24C2" w:rsidP="009C6A0C">
      <w:pPr>
        <w:pStyle w:val="ListBullet"/>
        <w:numPr>
          <w:ilvl w:val="0"/>
          <w:numId w:val="30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D612DA">
        <w:rPr>
          <w:bCs/>
          <w:color w:val="000000" w:themeColor="text1"/>
          <w:sz w:val="24"/>
          <w:szCs w:val="24"/>
        </w:rPr>
        <w:t>Add new plan</w:t>
      </w:r>
      <w:r w:rsidR="00F12047" w:rsidRPr="00D612DA">
        <w:rPr>
          <w:bCs/>
          <w:color w:val="000000" w:themeColor="text1"/>
          <w:sz w:val="24"/>
          <w:szCs w:val="24"/>
        </w:rPr>
        <w:t>, set its type, base price per day, description</w:t>
      </w:r>
      <w:r w:rsidR="00D612DA" w:rsidRPr="00D612DA">
        <w:rPr>
          <w:bCs/>
          <w:color w:val="000000" w:themeColor="text1"/>
          <w:sz w:val="24"/>
          <w:szCs w:val="24"/>
        </w:rPr>
        <w:t>, upload images and add plan features.</w:t>
      </w:r>
    </w:p>
    <w:p w14:paraId="25DA5379" w14:textId="65D0CF75" w:rsidR="00D612DA" w:rsidRDefault="00D612DA" w:rsidP="009C6A0C">
      <w:pPr>
        <w:pStyle w:val="ListBullet"/>
        <w:numPr>
          <w:ilvl w:val="0"/>
          <w:numId w:val="30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D612DA">
        <w:rPr>
          <w:bCs/>
          <w:color w:val="000000" w:themeColor="text1"/>
          <w:sz w:val="24"/>
          <w:szCs w:val="24"/>
        </w:rPr>
        <w:t>View existing plans and modify them as required.</w:t>
      </w:r>
    </w:p>
    <w:p w14:paraId="667FF9CA" w14:textId="77777777" w:rsidR="002B3A50" w:rsidRPr="00D612DA" w:rsidRDefault="002B3A50" w:rsidP="002B3A50">
      <w:pPr>
        <w:pStyle w:val="ListBullet"/>
        <w:numPr>
          <w:ilvl w:val="0"/>
          <w:numId w:val="0"/>
        </w:numPr>
        <w:spacing w:line="240" w:lineRule="auto"/>
        <w:ind w:left="1800"/>
        <w:rPr>
          <w:bCs/>
          <w:color w:val="000000" w:themeColor="text1"/>
          <w:sz w:val="24"/>
          <w:szCs w:val="24"/>
        </w:rPr>
      </w:pPr>
    </w:p>
    <w:p w14:paraId="7279C6A2" w14:textId="7A3A3A6F" w:rsidR="002B3A50" w:rsidRDefault="002B3A50" w:rsidP="009C6A0C">
      <w:pPr>
        <w:pStyle w:val="ListBullet"/>
        <w:numPr>
          <w:ilvl w:val="0"/>
          <w:numId w:val="11"/>
        </w:num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Manage popular meals</w:t>
      </w:r>
    </w:p>
    <w:p w14:paraId="16BF421B" w14:textId="749FB84C" w:rsidR="002B3A50" w:rsidRDefault="002B3A50" w:rsidP="009C6A0C">
      <w:pPr>
        <w:pStyle w:val="ListBullet"/>
        <w:numPr>
          <w:ilvl w:val="0"/>
          <w:numId w:val="31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424F87">
        <w:rPr>
          <w:bCs/>
          <w:color w:val="000000" w:themeColor="text1"/>
          <w:sz w:val="24"/>
          <w:szCs w:val="24"/>
        </w:rPr>
        <w:t xml:space="preserve">Analyze the popular meals based on the rating </w:t>
      </w:r>
      <w:r w:rsidR="00F8183D" w:rsidRPr="00424F87">
        <w:rPr>
          <w:bCs/>
          <w:color w:val="000000" w:themeColor="text1"/>
          <w:sz w:val="24"/>
          <w:szCs w:val="24"/>
        </w:rPr>
        <w:t xml:space="preserve">offered by users in feedback and add them </w:t>
      </w:r>
      <w:r w:rsidR="00424F87" w:rsidRPr="00424F87">
        <w:rPr>
          <w:bCs/>
          <w:color w:val="000000" w:themeColor="text1"/>
          <w:sz w:val="24"/>
          <w:szCs w:val="24"/>
        </w:rPr>
        <w:t>in the website to be listed under popular meals section.</w:t>
      </w:r>
    </w:p>
    <w:p w14:paraId="2E68CF2C" w14:textId="77777777" w:rsidR="007D73F7" w:rsidRPr="00424F87" w:rsidRDefault="007D73F7" w:rsidP="007D73F7">
      <w:pPr>
        <w:pStyle w:val="ListBullet"/>
        <w:numPr>
          <w:ilvl w:val="0"/>
          <w:numId w:val="0"/>
        </w:numPr>
        <w:spacing w:line="240" w:lineRule="auto"/>
        <w:ind w:left="1800"/>
        <w:rPr>
          <w:bCs/>
          <w:color w:val="000000" w:themeColor="text1"/>
          <w:sz w:val="24"/>
          <w:szCs w:val="24"/>
        </w:rPr>
      </w:pPr>
    </w:p>
    <w:p w14:paraId="05E9CB76" w14:textId="5C7AEA42" w:rsidR="00B077FF" w:rsidRPr="00441FAD" w:rsidRDefault="00BD5CF1" w:rsidP="009C6A0C">
      <w:pPr>
        <w:pStyle w:val="ListBullet"/>
        <w:numPr>
          <w:ilvl w:val="0"/>
          <w:numId w:val="11"/>
        </w:num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Overview of </w:t>
      </w:r>
      <w:r w:rsidR="00097033" w:rsidRPr="00441FAD">
        <w:rPr>
          <w:b/>
          <w:color w:val="000000" w:themeColor="text1"/>
          <w:sz w:val="24"/>
          <w:szCs w:val="24"/>
        </w:rPr>
        <w:t xml:space="preserve"> User</w:t>
      </w:r>
      <w:r w:rsidR="00956D2C">
        <w:rPr>
          <w:b/>
          <w:color w:val="000000" w:themeColor="text1"/>
          <w:sz w:val="24"/>
          <w:szCs w:val="24"/>
        </w:rPr>
        <w:t xml:space="preserve"> data and Subscription data</w:t>
      </w:r>
      <w:r w:rsidR="00097033" w:rsidRPr="00441FAD">
        <w:rPr>
          <w:b/>
          <w:color w:val="000000" w:themeColor="text1"/>
          <w:sz w:val="24"/>
          <w:szCs w:val="24"/>
        </w:rPr>
        <w:t>:</w:t>
      </w:r>
    </w:p>
    <w:p w14:paraId="3B7C9F71" w14:textId="0B9FA54C" w:rsidR="00B077FF" w:rsidRDefault="00097033" w:rsidP="009C6A0C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View All Users</w:t>
      </w:r>
      <w:r w:rsidR="00956D2C">
        <w:rPr>
          <w:color w:val="000000" w:themeColor="text1"/>
          <w:sz w:val="24"/>
          <w:szCs w:val="24"/>
        </w:rPr>
        <w:t xml:space="preserve"> and subscription details</w:t>
      </w:r>
    </w:p>
    <w:p w14:paraId="135A0445" w14:textId="32F732D0" w:rsidR="007D73F7" w:rsidRDefault="007D73F7" w:rsidP="009C6A0C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View the plan </w:t>
      </w:r>
      <w:r w:rsidR="00FF73A8">
        <w:rPr>
          <w:color w:val="000000" w:themeColor="text1"/>
          <w:sz w:val="24"/>
          <w:szCs w:val="24"/>
        </w:rPr>
        <w:t>chosen, amount paid, partner assigned for the subscription, etc.</w:t>
      </w:r>
    </w:p>
    <w:p w14:paraId="516B9B89" w14:textId="77777777" w:rsidR="00FF73A8" w:rsidRPr="00441FAD" w:rsidRDefault="00FF73A8" w:rsidP="00FF73A8">
      <w:pPr>
        <w:pStyle w:val="ListBullet"/>
        <w:numPr>
          <w:ilvl w:val="0"/>
          <w:numId w:val="0"/>
        </w:numPr>
        <w:spacing w:line="240" w:lineRule="auto"/>
        <w:ind w:left="1440"/>
        <w:rPr>
          <w:color w:val="000000" w:themeColor="text1"/>
          <w:sz w:val="24"/>
          <w:szCs w:val="24"/>
        </w:rPr>
      </w:pPr>
    </w:p>
    <w:p w14:paraId="0E06C61A" w14:textId="73A5017E" w:rsidR="00097033" w:rsidRPr="008A70DE" w:rsidRDefault="008A70DE" w:rsidP="009C6A0C">
      <w:pPr>
        <w:pStyle w:val="ListBullet"/>
        <w:numPr>
          <w:ilvl w:val="0"/>
          <w:numId w:val="1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Manage partners, view delivery data and pending deliveries.</w:t>
      </w:r>
    </w:p>
    <w:p w14:paraId="0CA62385" w14:textId="6C165714" w:rsidR="008A70DE" w:rsidRPr="00FF73A8" w:rsidRDefault="00AE0683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 delivery partners</w:t>
      </w:r>
    </w:p>
    <w:p w14:paraId="5DF64C18" w14:textId="0BE57342" w:rsidR="00BF082C" w:rsidRDefault="00BF082C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View </w:t>
      </w:r>
      <w:r w:rsidR="008A70DE">
        <w:rPr>
          <w:color w:val="000000" w:themeColor="text1"/>
          <w:sz w:val="24"/>
          <w:szCs w:val="24"/>
        </w:rPr>
        <w:t>registered partners and their details</w:t>
      </w:r>
    </w:p>
    <w:p w14:paraId="33B356ED" w14:textId="6BE8A9D5" w:rsidR="009F6571" w:rsidRDefault="009F6571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Pay partners based on active subscriptions and meals delivered on a daily basis. </w:t>
      </w:r>
    </w:p>
    <w:p w14:paraId="1F8C0CC0" w14:textId="1EF0D479" w:rsidR="00F45B40" w:rsidRDefault="00F45B40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new partners manually</w:t>
      </w:r>
    </w:p>
    <w:p w14:paraId="4CF0C457" w14:textId="2B52BF6A" w:rsidR="00F45B40" w:rsidRPr="00441FAD" w:rsidRDefault="00F45B40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View past payouts </w:t>
      </w:r>
      <w:r w:rsidR="007E6449">
        <w:rPr>
          <w:color w:val="000000" w:themeColor="text1"/>
          <w:sz w:val="24"/>
          <w:szCs w:val="24"/>
        </w:rPr>
        <w:t>history</w:t>
      </w:r>
    </w:p>
    <w:p w14:paraId="28116D8D" w14:textId="6CDF743D" w:rsidR="00BF082C" w:rsidRPr="00441FAD" w:rsidRDefault="00BF082C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Track</w:t>
      </w:r>
      <w:r w:rsidR="007E6449">
        <w:rPr>
          <w:color w:val="000000" w:themeColor="text1"/>
          <w:sz w:val="24"/>
          <w:szCs w:val="24"/>
        </w:rPr>
        <w:t xml:space="preserve"> active subscriptions</w:t>
      </w:r>
      <w:r w:rsidR="001D3E98">
        <w:rPr>
          <w:color w:val="000000" w:themeColor="text1"/>
          <w:sz w:val="24"/>
          <w:szCs w:val="24"/>
        </w:rPr>
        <w:t xml:space="preserve">, its </w:t>
      </w:r>
      <w:r w:rsidRPr="00441FAD">
        <w:rPr>
          <w:color w:val="000000" w:themeColor="text1"/>
          <w:sz w:val="24"/>
          <w:szCs w:val="24"/>
        </w:rPr>
        <w:t xml:space="preserve"> </w:t>
      </w:r>
      <w:r w:rsidR="006022F3">
        <w:rPr>
          <w:color w:val="000000" w:themeColor="text1"/>
          <w:sz w:val="24"/>
          <w:szCs w:val="24"/>
        </w:rPr>
        <w:t>d</w:t>
      </w:r>
      <w:r w:rsidRPr="00441FAD">
        <w:rPr>
          <w:color w:val="000000" w:themeColor="text1"/>
          <w:sz w:val="24"/>
          <w:szCs w:val="24"/>
        </w:rPr>
        <w:t>eliver</w:t>
      </w:r>
      <w:r w:rsidR="001D3E98">
        <w:rPr>
          <w:color w:val="000000" w:themeColor="text1"/>
          <w:sz w:val="24"/>
          <w:szCs w:val="24"/>
        </w:rPr>
        <w:t xml:space="preserve">y updates </w:t>
      </w:r>
      <w:r w:rsidRPr="00441FAD">
        <w:rPr>
          <w:color w:val="000000" w:themeColor="text1"/>
          <w:sz w:val="24"/>
          <w:szCs w:val="24"/>
        </w:rPr>
        <w:t>and Partner Assignments</w:t>
      </w:r>
    </w:p>
    <w:p w14:paraId="2330B0C5" w14:textId="55437DC9" w:rsidR="00BF082C" w:rsidRDefault="001C63B3" w:rsidP="009C6A0C">
      <w:pPr>
        <w:pStyle w:val="ListBullet"/>
        <w:numPr>
          <w:ilvl w:val="0"/>
          <w:numId w:val="34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View pending deliveries, i</w:t>
      </w:r>
      <w:r w:rsidR="00BF082C" w:rsidRPr="00441FAD">
        <w:rPr>
          <w:color w:val="000000" w:themeColor="text1"/>
          <w:sz w:val="24"/>
          <w:szCs w:val="24"/>
        </w:rPr>
        <w:t>ntervene if no partner accepts an order within a time frame</w:t>
      </w:r>
      <w:r w:rsidR="0065421D">
        <w:rPr>
          <w:color w:val="000000" w:themeColor="text1"/>
          <w:sz w:val="24"/>
          <w:szCs w:val="24"/>
        </w:rPr>
        <w:t xml:space="preserve"> and assign it manually to a partner.</w:t>
      </w:r>
    </w:p>
    <w:p w14:paraId="4EB77BA1" w14:textId="77777777" w:rsidR="0065421D" w:rsidRPr="00441FAD" w:rsidRDefault="0065421D" w:rsidP="0065421D">
      <w:pPr>
        <w:pStyle w:val="ListBullet"/>
        <w:numPr>
          <w:ilvl w:val="0"/>
          <w:numId w:val="0"/>
        </w:numPr>
        <w:spacing w:line="240" w:lineRule="auto"/>
        <w:ind w:left="1800"/>
        <w:rPr>
          <w:color w:val="000000" w:themeColor="text1"/>
          <w:sz w:val="24"/>
          <w:szCs w:val="24"/>
        </w:rPr>
      </w:pPr>
    </w:p>
    <w:p w14:paraId="3C570C9F" w14:textId="5DC29D4C" w:rsidR="00BF082C" w:rsidRPr="00441FAD" w:rsidRDefault="00E05641" w:rsidP="009C6A0C">
      <w:pPr>
        <w:pStyle w:val="ListBullet"/>
        <w:numPr>
          <w:ilvl w:val="0"/>
          <w:numId w:val="1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Feedback and </w:t>
      </w:r>
      <w:r w:rsidR="00E14BA0">
        <w:rPr>
          <w:b/>
          <w:color w:val="000000" w:themeColor="text1"/>
          <w:sz w:val="24"/>
          <w:szCs w:val="24"/>
        </w:rPr>
        <w:t xml:space="preserve">Inquiry Management </w:t>
      </w:r>
    </w:p>
    <w:p w14:paraId="31DE1E3F" w14:textId="30ABE8E4" w:rsidR="008616B4" w:rsidRDefault="00097033" w:rsidP="009C6A0C">
      <w:pPr>
        <w:pStyle w:val="ListBullet"/>
        <w:numPr>
          <w:ilvl w:val="0"/>
          <w:numId w:val="32"/>
        </w:numPr>
        <w:spacing w:line="240" w:lineRule="auto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Respond to User Inquiries</w:t>
      </w:r>
      <w:r w:rsidR="009C6A0C">
        <w:rPr>
          <w:color w:val="000000" w:themeColor="text1"/>
          <w:sz w:val="24"/>
          <w:szCs w:val="24"/>
        </w:rPr>
        <w:t xml:space="preserve"> and view Delivery partner logs related to delivery.</w:t>
      </w:r>
    </w:p>
    <w:p w14:paraId="571C209B" w14:textId="683E1CC2" w:rsidR="001C63B3" w:rsidRPr="001C63B3" w:rsidRDefault="001C63B3" w:rsidP="009C6A0C">
      <w:pPr>
        <w:pStyle w:val="ListBullet"/>
        <w:numPr>
          <w:ilvl w:val="0"/>
          <w:numId w:val="3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View feedbacks</w:t>
      </w:r>
      <w:r w:rsidR="00745422">
        <w:rPr>
          <w:color w:val="000000" w:themeColor="text1"/>
          <w:sz w:val="24"/>
          <w:szCs w:val="24"/>
        </w:rPr>
        <w:t xml:space="preserve"> submitted by users for meals, services and platform.</w:t>
      </w:r>
    </w:p>
    <w:p w14:paraId="5922AA97" w14:textId="30BC7CD3" w:rsidR="009068FA" w:rsidRPr="00441FAD" w:rsidRDefault="0016586A" w:rsidP="0016586A">
      <w:pPr>
        <w:pStyle w:val="Heading1"/>
        <w:ind w:firstLine="720"/>
        <w:rPr>
          <w:rFonts w:asciiTheme="minorHAnsi" w:hAnsiTheme="minorHAnsi"/>
          <w:color w:val="auto"/>
          <w:sz w:val="24"/>
          <w:szCs w:val="24"/>
        </w:rPr>
      </w:pPr>
      <w:r>
        <w:rPr>
          <w:rFonts w:ascii="Segoe UI Emoji" w:hAnsi="Segoe UI Emoji" w:cs="Segoe UI Emoji"/>
          <w:color w:val="auto"/>
          <w:sz w:val="24"/>
          <w:szCs w:val="24"/>
        </w:rPr>
        <w:lastRenderedPageBreak/>
        <w:t>TI</w:t>
      </w:r>
      <w:r w:rsidR="009068FA" w:rsidRPr="00441FAD">
        <w:rPr>
          <w:rFonts w:asciiTheme="minorHAnsi" w:hAnsiTheme="minorHAnsi"/>
          <w:color w:val="000000" w:themeColor="text1"/>
          <w:sz w:val="24"/>
          <w:szCs w:val="24"/>
        </w:rPr>
        <w:t>FFINLY –</w:t>
      </w:r>
      <w:r w:rsidR="009068FA" w:rsidRPr="00441FAD">
        <w:rPr>
          <w:rFonts w:asciiTheme="minorHAnsi" w:hAnsiTheme="minorHAnsi"/>
          <w:color w:val="auto"/>
          <w:sz w:val="24"/>
          <w:szCs w:val="24"/>
        </w:rPr>
        <w:t xml:space="preserve"> Admin Workflow</w:t>
      </w:r>
    </w:p>
    <w:p w14:paraId="21F75A98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1. Admin Login</w:t>
      </w:r>
    </w:p>
    <w:p w14:paraId="6FB2BA57" w14:textId="57A539CF" w:rsidR="00796496" w:rsidRDefault="009068FA" w:rsidP="00ED0FB8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Admin logs into secure backend dashboard</w:t>
      </w:r>
      <w:r w:rsidRPr="00441FAD">
        <w:rPr>
          <w:sz w:val="24"/>
          <w:szCs w:val="24"/>
        </w:rPr>
        <w:br/>
        <w:t xml:space="preserve">• Overview: Total </w:t>
      </w:r>
      <w:r w:rsidR="006024E5">
        <w:rPr>
          <w:sz w:val="24"/>
          <w:szCs w:val="24"/>
        </w:rPr>
        <w:t xml:space="preserve">users, </w:t>
      </w:r>
      <w:r w:rsidR="001459CC">
        <w:rPr>
          <w:sz w:val="24"/>
          <w:szCs w:val="24"/>
        </w:rPr>
        <w:t xml:space="preserve">delivery partners, active </w:t>
      </w:r>
      <w:r w:rsidRPr="00441FAD">
        <w:rPr>
          <w:sz w:val="24"/>
          <w:szCs w:val="24"/>
        </w:rPr>
        <w:t xml:space="preserve">subscriptions, </w:t>
      </w:r>
      <w:r w:rsidR="001459CC">
        <w:rPr>
          <w:sz w:val="24"/>
          <w:szCs w:val="24"/>
        </w:rPr>
        <w:t>revenue</w:t>
      </w:r>
      <w:r w:rsidRPr="00441FAD">
        <w:rPr>
          <w:sz w:val="24"/>
          <w:szCs w:val="24"/>
        </w:rPr>
        <w:t xml:space="preserve">, </w:t>
      </w:r>
      <w:r w:rsidR="001459CC">
        <w:rPr>
          <w:sz w:val="24"/>
          <w:szCs w:val="24"/>
        </w:rPr>
        <w:t>partner payouts and net revenue</w:t>
      </w:r>
    </w:p>
    <w:p w14:paraId="7DBE8030" w14:textId="77777777" w:rsidR="006F0655" w:rsidRPr="00441FAD" w:rsidRDefault="006F0655" w:rsidP="00ED0FB8">
      <w:pPr>
        <w:ind w:left="720"/>
        <w:rPr>
          <w:sz w:val="24"/>
          <w:szCs w:val="24"/>
        </w:rPr>
      </w:pPr>
    </w:p>
    <w:p w14:paraId="46395D31" w14:textId="13151327" w:rsidR="004C6B95" w:rsidRPr="004C6B95" w:rsidRDefault="009068FA" w:rsidP="004C6B95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2. Meal &amp; Plan Management</w:t>
      </w:r>
    </w:p>
    <w:p w14:paraId="1BF15385" w14:textId="67DDE2CD" w:rsidR="004C6B95" w:rsidRDefault="004C6B95" w:rsidP="004C6B95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Add/Edite/Remove </w:t>
      </w:r>
      <w:r w:rsidR="00F07EFA">
        <w:rPr>
          <w:sz w:val="24"/>
          <w:szCs w:val="24"/>
        </w:rPr>
        <w:t>plans</w:t>
      </w:r>
    </w:p>
    <w:p w14:paraId="22CB81D4" w14:textId="23E82572" w:rsidR="004C6B95" w:rsidRDefault="004C6B95" w:rsidP="004C6B9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6B95">
        <w:rPr>
          <w:sz w:val="24"/>
          <w:szCs w:val="24"/>
        </w:rPr>
        <w:t>Add/Edit/Delete meals for Basic and Premium plans</w:t>
      </w:r>
    </w:p>
    <w:p w14:paraId="1FA11506" w14:textId="777C17D6" w:rsidR="00F07EFA" w:rsidRDefault="00F07EFA" w:rsidP="004C6B95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Add/Edite/ Remove meals in popular meals section</w:t>
      </w:r>
    </w:p>
    <w:p w14:paraId="1D60C166" w14:textId="4652BA79" w:rsidR="004C6B95" w:rsidRDefault="009068FA" w:rsidP="004C6B9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6B95">
        <w:rPr>
          <w:sz w:val="24"/>
          <w:szCs w:val="24"/>
        </w:rPr>
        <w:t>Upload food photo</w:t>
      </w:r>
      <w:r w:rsidR="00F07EFA">
        <w:rPr>
          <w:sz w:val="24"/>
          <w:szCs w:val="24"/>
        </w:rPr>
        <w:t>s</w:t>
      </w:r>
    </w:p>
    <w:p w14:paraId="2A137BFB" w14:textId="6ECABE34" w:rsidR="009068FA" w:rsidRDefault="009068FA" w:rsidP="004C6B9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6B95">
        <w:rPr>
          <w:sz w:val="24"/>
          <w:szCs w:val="24"/>
        </w:rPr>
        <w:t xml:space="preserve"> Update prices</w:t>
      </w:r>
      <w:r w:rsidR="00796496">
        <w:rPr>
          <w:sz w:val="24"/>
          <w:szCs w:val="24"/>
        </w:rPr>
        <w:t>, features for each plan</w:t>
      </w:r>
    </w:p>
    <w:p w14:paraId="3C0AB80D" w14:textId="77777777" w:rsidR="00796496" w:rsidRPr="004C6B95" w:rsidRDefault="00796496" w:rsidP="00796496">
      <w:pPr>
        <w:pStyle w:val="ListParagraph"/>
        <w:ind w:left="1080"/>
        <w:rPr>
          <w:sz w:val="24"/>
          <w:szCs w:val="24"/>
        </w:rPr>
      </w:pPr>
    </w:p>
    <w:p w14:paraId="4888263F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3. User &amp; Subscription Management</w:t>
      </w:r>
    </w:p>
    <w:p w14:paraId="79408C25" w14:textId="774040D7" w:rsidR="00796496" w:rsidRDefault="009068FA" w:rsidP="00ED0FB8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View all users</w:t>
      </w:r>
      <w:r w:rsidR="00796496">
        <w:rPr>
          <w:sz w:val="24"/>
          <w:szCs w:val="24"/>
        </w:rPr>
        <w:t xml:space="preserve"> and their details</w:t>
      </w:r>
      <w:r w:rsidRPr="00441FAD">
        <w:rPr>
          <w:sz w:val="24"/>
          <w:szCs w:val="24"/>
        </w:rPr>
        <w:br/>
        <w:t xml:space="preserve">• </w:t>
      </w:r>
      <w:r w:rsidR="00796496">
        <w:rPr>
          <w:sz w:val="24"/>
          <w:szCs w:val="24"/>
        </w:rPr>
        <w:t xml:space="preserve">View </w:t>
      </w:r>
      <w:r w:rsidR="006F0655">
        <w:rPr>
          <w:sz w:val="24"/>
          <w:szCs w:val="24"/>
        </w:rPr>
        <w:t xml:space="preserve"> all active and cancelled </w:t>
      </w:r>
      <w:r w:rsidR="00796496">
        <w:rPr>
          <w:sz w:val="24"/>
          <w:szCs w:val="24"/>
        </w:rPr>
        <w:t>subscription details</w:t>
      </w:r>
      <w:r w:rsidR="00ED0FB8">
        <w:rPr>
          <w:sz w:val="24"/>
          <w:szCs w:val="24"/>
        </w:rPr>
        <w:t>, the related partner assignments</w:t>
      </w:r>
    </w:p>
    <w:p w14:paraId="53F69BD0" w14:textId="77777777" w:rsidR="00ED0FB8" w:rsidRPr="00441FAD" w:rsidRDefault="00ED0FB8" w:rsidP="00ED0FB8">
      <w:pPr>
        <w:ind w:left="720"/>
        <w:rPr>
          <w:sz w:val="24"/>
          <w:szCs w:val="24"/>
        </w:rPr>
      </w:pPr>
    </w:p>
    <w:p w14:paraId="141A1342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4. Delivery Monitoring</w:t>
      </w:r>
    </w:p>
    <w:p w14:paraId="47619A53" w14:textId="5B1F321D" w:rsidR="009068FA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View all available</w:t>
      </w:r>
      <w:r w:rsidR="006F0655">
        <w:rPr>
          <w:sz w:val="24"/>
          <w:szCs w:val="24"/>
        </w:rPr>
        <w:t xml:space="preserve"> and active</w:t>
      </w:r>
      <w:r w:rsidRPr="00441FAD">
        <w:rPr>
          <w:sz w:val="24"/>
          <w:szCs w:val="24"/>
        </w:rPr>
        <w:t xml:space="preserve"> delivery orders</w:t>
      </w:r>
      <w:r w:rsidR="006F0655">
        <w:rPr>
          <w:sz w:val="24"/>
          <w:szCs w:val="24"/>
        </w:rPr>
        <w:t xml:space="preserve"> </w:t>
      </w:r>
      <w:r w:rsidRPr="00441FAD">
        <w:rPr>
          <w:sz w:val="24"/>
          <w:szCs w:val="24"/>
        </w:rPr>
        <w:br/>
        <w:t>• Track delivery progress (status updates)</w:t>
      </w:r>
      <w:r w:rsidR="00824FC6">
        <w:rPr>
          <w:sz w:val="24"/>
          <w:szCs w:val="24"/>
        </w:rPr>
        <w:t xml:space="preserve"> on daily basis based on dates for each subscription</w:t>
      </w:r>
      <w:r w:rsidRPr="00441FAD">
        <w:rPr>
          <w:sz w:val="24"/>
          <w:szCs w:val="24"/>
        </w:rPr>
        <w:br/>
        <w:t xml:space="preserve">• </w:t>
      </w:r>
      <w:r w:rsidR="00824FC6">
        <w:rPr>
          <w:sz w:val="24"/>
          <w:szCs w:val="24"/>
        </w:rPr>
        <w:t>View pending deliveries</w:t>
      </w:r>
      <w:r w:rsidRPr="00441FAD">
        <w:rPr>
          <w:sz w:val="24"/>
          <w:szCs w:val="24"/>
        </w:rPr>
        <w:t xml:space="preserve"> if no partner accepts in time</w:t>
      </w:r>
      <w:r w:rsidRPr="00441FAD">
        <w:rPr>
          <w:sz w:val="24"/>
          <w:szCs w:val="24"/>
        </w:rPr>
        <w:br/>
        <w:t>• Manual assignment if required</w:t>
      </w:r>
    </w:p>
    <w:p w14:paraId="5A3C4A68" w14:textId="77777777" w:rsidR="001F40B6" w:rsidRPr="00441FAD" w:rsidRDefault="001F40B6" w:rsidP="009068FA">
      <w:pPr>
        <w:ind w:left="720"/>
        <w:rPr>
          <w:sz w:val="24"/>
          <w:szCs w:val="24"/>
        </w:rPr>
      </w:pPr>
    </w:p>
    <w:p w14:paraId="066A49B5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5. Delivery Partner Management</w:t>
      </w:r>
    </w:p>
    <w:p w14:paraId="21C670A7" w14:textId="77777777" w:rsidR="001F40B6" w:rsidRDefault="009068FA" w:rsidP="001F40B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F40B6">
        <w:rPr>
          <w:sz w:val="24"/>
          <w:szCs w:val="24"/>
        </w:rPr>
        <w:t>Add/Remove delivery partner</w:t>
      </w:r>
      <w:r w:rsidR="001F40B6">
        <w:rPr>
          <w:sz w:val="24"/>
          <w:szCs w:val="24"/>
        </w:rPr>
        <w:t>s</w:t>
      </w:r>
    </w:p>
    <w:p w14:paraId="2A677682" w14:textId="21372487" w:rsidR="001F40B6" w:rsidRDefault="001F40B6" w:rsidP="001F40B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View partner details</w:t>
      </w:r>
    </w:p>
    <w:p w14:paraId="369A5948" w14:textId="3B0F2009" w:rsidR="009068FA" w:rsidRDefault="0098348B" w:rsidP="001F40B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Pay partners for active subscriptions based on the number of deliveries completed on daily basis.</w:t>
      </w:r>
    </w:p>
    <w:p w14:paraId="75A49B52" w14:textId="3C523548" w:rsidR="0098348B" w:rsidRPr="001F40B6" w:rsidRDefault="0098348B" w:rsidP="001F40B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View Past payout history.</w:t>
      </w:r>
    </w:p>
    <w:p w14:paraId="41D0B111" w14:textId="77777777" w:rsidR="001F40B6" w:rsidRDefault="001F40B6" w:rsidP="001F40B6">
      <w:pPr>
        <w:pStyle w:val="ListParagraph"/>
        <w:ind w:left="1080"/>
        <w:rPr>
          <w:sz w:val="24"/>
          <w:szCs w:val="24"/>
        </w:rPr>
      </w:pPr>
    </w:p>
    <w:p w14:paraId="08E3E006" w14:textId="77777777" w:rsidR="001F40B6" w:rsidRDefault="001F40B6" w:rsidP="001F40B6">
      <w:pPr>
        <w:pStyle w:val="ListParagraph"/>
        <w:ind w:left="1080"/>
        <w:rPr>
          <w:sz w:val="24"/>
          <w:szCs w:val="24"/>
        </w:rPr>
      </w:pPr>
    </w:p>
    <w:p w14:paraId="24F6D704" w14:textId="77777777" w:rsidR="001F40B6" w:rsidRPr="00796F21" w:rsidRDefault="001F40B6" w:rsidP="00796F21">
      <w:pPr>
        <w:rPr>
          <w:sz w:val="24"/>
          <w:szCs w:val="24"/>
        </w:rPr>
      </w:pPr>
    </w:p>
    <w:p w14:paraId="5A5FDF4B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lastRenderedPageBreak/>
        <w:t>6. Inquiries &amp; Complaints</w:t>
      </w:r>
    </w:p>
    <w:p w14:paraId="2B062CAB" w14:textId="31CC4054" w:rsidR="009068FA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View user inquiries</w:t>
      </w:r>
      <w:r w:rsidR="00796F21">
        <w:rPr>
          <w:sz w:val="24"/>
          <w:szCs w:val="24"/>
        </w:rPr>
        <w:t xml:space="preserve"> and respond to them</w:t>
      </w:r>
      <w:r w:rsidRPr="00441FAD">
        <w:rPr>
          <w:sz w:val="24"/>
          <w:szCs w:val="24"/>
        </w:rPr>
        <w:br/>
        <w:t xml:space="preserve">• </w:t>
      </w:r>
      <w:r w:rsidR="00796F21">
        <w:rPr>
          <w:sz w:val="24"/>
          <w:szCs w:val="24"/>
        </w:rPr>
        <w:t>View delivery partner’s logged issues related to delivery</w:t>
      </w:r>
    </w:p>
    <w:p w14:paraId="5DD5CD65" w14:textId="77777777" w:rsidR="00796F21" w:rsidRPr="00441FAD" w:rsidRDefault="00796F21" w:rsidP="009068FA">
      <w:pPr>
        <w:ind w:left="720"/>
        <w:rPr>
          <w:sz w:val="24"/>
          <w:szCs w:val="24"/>
        </w:rPr>
      </w:pPr>
    </w:p>
    <w:p w14:paraId="26EC6F98" w14:textId="79511159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7. Feedback</w:t>
      </w:r>
    </w:p>
    <w:p w14:paraId="5781DB08" w14:textId="62747470" w:rsidR="009068FA" w:rsidRPr="00441FAD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Analyze customer feedback</w:t>
      </w:r>
      <w:r w:rsidR="00A65885">
        <w:rPr>
          <w:sz w:val="24"/>
          <w:szCs w:val="24"/>
        </w:rPr>
        <w:t>s</w:t>
      </w:r>
      <w:r w:rsidRPr="00441FAD">
        <w:rPr>
          <w:sz w:val="24"/>
          <w:szCs w:val="24"/>
        </w:rPr>
        <w:br/>
        <w:t xml:space="preserve">• Improve service based on </w:t>
      </w:r>
      <w:r w:rsidR="00A65885">
        <w:rPr>
          <w:sz w:val="24"/>
          <w:szCs w:val="24"/>
        </w:rPr>
        <w:t>feedback data</w:t>
      </w:r>
    </w:p>
    <w:p w14:paraId="3EACC154" w14:textId="04819BAB" w:rsidR="009068FA" w:rsidRPr="00441FAD" w:rsidRDefault="009068FA" w:rsidP="00B077FF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7B3DB507" w14:textId="77777777" w:rsidR="009068FA" w:rsidRPr="00441FAD" w:rsidRDefault="009068FA" w:rsidP="00B077FF">
      <w:pPr>
        <w:pStyle w:val="ListBullet"/>
        <w:numPr>
          <w:ilvl w:val="0"/>
          <w:numId w:val="0"/>
        </w:numPr>
        <w:spacing w:line="240" w:lineRule="auto"/>
        <w:ind w:left="1080"/>
        <w:rPr>
          <w:color w:val="000000" w:themeColor="text1"/>
          <w:sz w:val="24"/>
          <w:szCs w:val="24"/>
        </w:rPr>
      </w:pPr>
    </w:p>
    <w:p w14:paraId="14D56A03" w14:textId="46A982AA" w:rsidR="003C7C0B" w:rsidRPr="00441FAD" w:rsidRDefault="008616B4" w:rsidP="00B077FF">
      <w:pPr>
        <w:pStyle w:val="ListBullet"/>
        <w:numPr>
          <w:ilvl w:val="0"/>
          <w:numId w:val="0"/>
        </w:numPr>
        <w:spacing w:line="240" w:lineRule="auto"/>
        <w:ind w:left="720"/>
        <w:rPr>
          <w:b/>
          <w:color w:val="000000" w:themeColor="text1"/>
          <w:sz w:val="24"/>
          <w:szCs w:val="24"/>
        </w:rPr>
      </w:pPr>
      <w:r w:rsidRPr="00441FAD">
        <w:rPr>
          <w:b/>
          <w:color w:val="000000" w:themeColor="text1"/>
          <w:sz w:val="24"/>
          <w:szCs w:val="24"/>
        </w:rPr>
        <w:t>C</w:t>
      </w:r>
      <w:r w:rsidR="00D82F0F" w:rsidRPr="00441FAD">
        <w:rPr>
          <w:b/>
          <w:color w:val="000000" w:themeColor="text1"/>
          <w:sz w:val="24"/>
          <w:szCs w:val="24"/>
        </w:rPr>
        <w:t>. Delivery Partner Module</w:t>
      </w:r>
    </w:p>
    <w:p w14:paraId="014D7271" w14:textId="58A0E768" w:rsidR="0016586A" w:rsidRPr="0016586A" w:rsidRDefault="00BF082C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Delivery Partner Login</w:t>
      </w:r>
      <w:r w:rsidR="0016586A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 xml:space="preserve"> to dashboard</w:t>
      </w:r>
    </w:p>
    <w:p w14:paraId="6893C342" w14:textId="641E5BBF" w:rsidR="0016586A" w:rsidRDefault="00F87DB4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Edit profile information</w:t>
      </w:r>
    </w:p>
    <w:p w14:paraId="7BC422CA" w14:textId="2FDA664F" w:rsidR="00BF082C" w:rsidRPr="00441FAD" w:rsidRDefault="00BF082C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View Available Delivery Orders (Unassigned)</w:t>
      </w:r>
    </w:p>
    <w:p w14:paraId="14DBC4E5" w14:textId="77777777" w:rsidR="00BF082C" w:rsidRPr="00441FAD" w:rsidRDefault="00BF082C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Accept Delivery Orders (First Come, First Serve)</w:t>
      </w:r>
    </w:p>
    <w:p w14:paraId="31024B63" w14:textId="502D3A3A" w:rsidR="00BF082C" w:rsidRPr="00441FAD" w:rsidRDefault="00BF082C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View My Accepted Deliveries</w:t>
      </w:r>
      <w:r w:rsidR="00F87DB4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 xml:space="preserve"> and its status</w:t>
      </w:r>
    </w:p>
    <w:p w14:paraId="0026C13F" w14:textId="6D088A1F" w:rsidR="00BF082C" w:rsidRPr="00441FAD" w:rsidRDefault="00BF082C" w:rsidP="0016586A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Update Delivery Status (</w:t>
      </w:r>
      <w:r w:rsidR="00F87DB4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 xml:space="preserve">Pending, </w:t>
      </w:r>
      <w:r w:rsidRPr="00441FA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Out for Delivery, Delivered, Failed)</w:t>
      </w:r>
    </w:p>
    <w:p w14:paraId="6D666F84" w14:textId="43B42478" w:rsidR="00BF082C" w:rsidRDefault="00BF082C" w:rsidP="00C474B3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 w:rsidRPr="00C474B3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View Delivery History</w:t>
      </w:r>
      <w:r w:rsidR="00C474B3" w:rsidRPr="00C474B3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 xml:space="preserve"> for each subscription</w:t>
      </w:r>
    </w:p>
    <w:p w14:paraId="163CD94A" w14:textId="1A4FB4E6" w:rsidR="00285101" w:rsidRPr="00285101" w:rsidRDefault="0046630E" w:rsidP="00285101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Review your performance in delivery</w:t>
      </w:r>
      <w:r w:rsidR="00C426D6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, customer feedbacks, number of meals delivered, and progress</w:t>
      </w:r>
    </w:p>
    <w:p w14:paraId="4A2A5623" w14:textId="33CD4CEA" w:rsidR="00285101" w:rsidRDefault="00285101" w:rsidP="004828B3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Track your earnings and incentives for each delivery and view delivery data and payout history</w:t>
      </w:r>
    </w:p>
    <w:p w14:paraId="165BED7B" w14:textId="7EDB9D31" w:rsidR="004828B3" w:rsidRPr="00441FAD" w:rsidRDefault="004828B3" w:rsidP="004828B3">
      <w:pPr>
        <w:pStyle w:val="Heading2"/>
        <w:numPr>
          <w:ilvl w:val="1"/>
          <w:numId w:val="4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4"/>
          <w:szCs w:val="24"/>
        </w:rPr>
        <w:t>Log issues related to delivery</w:t>
      </w:r>
    </w:p>
    <w:p w14:paraId="7B3F1EE5" w14:textId="3F9140C3" w:rsidR="009068FA" w:rsidRPr="00441FAD" w:rsidRDefault="009068FA" w:rsidP="009068FA">
      <w:pPr>
        <w:rPr>
          <w:sz w:val="24"/>
          <w:szCs w:val="24"/>
        </w:rPr>
      </w:pPr>
    </w:p>
    <w:p w14:paraId="1A7B5083" w14:textId="72093A5A" w:rsidR="009068FA" w:rsidRPr="00441FAD" w:rsidRDefault="009068FA" w:rsidP="009068FA">
      <w:pPr>
        <w:pStyle w:val="Heading1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 xml:space="preserve">TIFFINLY – </w:t>
      </w:r>
      <w:r w:rsidRPr="00441FAD">
        <w:rPr>
          <w:rFonts w:asciiTheme="minorHAnsi" w:hAnsiTheme="minorHAnsi"/>
          <w:color w:val="auto"/>
          <w:sz w:val="24"/>
          <w:szCs w:val="24"/>
        </w:rPr>
        <w:t>Delivery Partner Workflow</w:t>
      </w:r>
    </w:p>
    <w:p w14:paraId="07CC61EC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1. Partner Login</w:t>
      </w:r>
    </w:p>
    <w:p w14:paraId="46D55447" w14:textId="30F39009" w:rsidR="009068FA" w:rsidRPr="00441FAD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Login to dashboard</w:t>
      </w:r>
      <w:r w:rsidRPr="00441FAD">
        <w:rPr>
          <w:sz w:val="24"/>
          <w:szCs w:val="24"/>
        </w:rPr>
        <w:br/>
        <w:t xml:space="preserve">• Access: Available </w:t>
      </w:r>
      <w:r w:rsidR="00DA2DEC">
        <w:rPr>
          <w:sz w:val="24"/>
          <w:szCs w:val="24"/>
        </w:rPr>
        <w:t>deliveries</w:t>
      </w:r>
      <w:r w:rsidRPr="00441FAD">
        <w:rPr>
          <w:sz w:val="24"/>
          <w:szCs w:val="24"/>
        </w:rPr>
        <w:t xml:space="preserve">, </w:t>
      </w:r>
      <w:r w:rsidR="00DA2DEC">
        <w:rPr>
          <w:sz w:val="24"/>
          <w:szCs w:val="24"/>
        </w:rPr>
        <w:t>completed deliveries count</w:t>
      </w:r>
    </w:p>
    <w:p w14:paraId="010F14D1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2. Accept Orders (Self-pick Model)</w:t>
      </w:r>
    </w:p>
    <w:p w14:paraId="3A9E546B" w14:textId="77777777" w:rsidR="009068FA" w:rsidRPr="00441FAD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View unassigned orders in 'Available Deliveries'</w:t>
      </w:r>
      <w:r w:rsidRPr="00441FAD">
        <w:rPr>
          <w:sz w:val="24"/>
          <w:szCs w:val="24"/>
        </w:rPr>
        <w:br/>
        <w:t>• Accept delivery (first-come-first-serve)</w:t>
      </w:r>
      <w:r w:rsidRPr="00441FAD">
        <w:rPr>
          <w:sz w:val="24"/>
          <w:szCs w:val="24"/>
        </w:rPr>
        <w:br/>
        <w:t>• Lock order upon acceptance</w:t>
      </w:r>
    </w:p>
    <w:p w14:paraId="67195314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lastRenderedPageBreak/>
        <w:t>3. View My Deliveries</w:t>
      </w:r>
    </w:p>
    <w:p w14:paraId="51951323" w14:textId="497DC976" w:rsidR="009068FA" w:rsidRPr="00441FAD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View accepted deliveries</w:t>
      </w:r>
      <w:r w:rsidRPr="00441FAD">
        <w:rPr>
          <w:sz w:val="24"/>
          <w:szCs w:val="24"/>
        </w:rPr>
        <w:br/>
        <w:t>• Access customer details</w:t>
      </w:r>
      <w:r w:rsidR="00B50DC5">
        <w:rPr>
          <w:sz w:val="24"/>
          <w:szCs w:val="24"/>
        </w:rPr>
        <w:t xml:space="preserve">, subscription details </w:t>
      </w:r>
      <w:r w:rsidRPr="00441FAD">
        <w:rPr>
          <w:sz w:val="24"/>
          <w:szCs w:val="24"/>
        </w:rPr>
        <w:t xml:space="preserve">and delivery </w:t>
      </w:r>
      <w:r w:rsidR="00B50DC5">
        <w:rPr>
          <w:sz w:val="24"/>
          <w:szCs w:val="24"/>
        </w:rPr>
        <w:t>preferences</w:t>
      </w:r>
      <w:r w:rsidRPr="00441FAD">
        <w:rPr>
          <w:sz w:val="24"/>
          <w:szCs w:val="24"/>
        </w:rPr>
        <w:br/>
        <w:t>• Start delivery process</w:t>
      </w:r>
    </w:p>
    <w:p w14:paraId="5F0BFCA1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4. Update Delivery Status</w:t>
      </w:r>
    </w:p>
    <w:p w14:paraId="69E7A14D" w14:textId="39B26502" w:rsidR="009068FA" w:rsidRPr="00441FAD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 xml:space="preserve">• Change status: Out for Delivery, Delivered, </w:t>
      </w:r>
      <w:r w:rsidR="0020028D">
        <w:rPr>
          <w:sz w:val="24"/>
          <w:szCs w:val="24"/>
        </w:rPr>
        <w:t>Cancelled</w:t>
      </w:r>
    </w:p>
    <w:p w14:paraId="7623E7A1" w14:textId="77777777" w:rsidR="009068FA" w:rsidRPr="00441FAD" w:rsidRDefault="009068FA" w:rsidP="009068FA">
      <w:pPr>
        <w:pStyle w:val="Heading2"/>
        <w:ind w:left="720"/>
        <w:rPr>
          <w:rFonts w:asciiTheme="minorHAnsi" w:hAnsiTheme="minorHAnsi"/>
          <w:color w:val="auto"/>
          <w:sz w:val="24"/>
          <w:szCs w:val="24"/>
        </w:rPr>
      </w:pPr>
      <w:r w:rsidRPr="00441FAD">
        <w:rPr>
          <w:rFonts w:asciiTheme="minorHAnsi" w:hAnsiTheme="minorHAnsi"/>
          <w:color w:val="auto"/>
          <w:sz w:val="24"/>
          <w:szCs w:val="24"/>
        </w:rPr>
        <w:t>5. Delivery History</w:t>
      </w:r>
    </w:p>
    <w:p w14:paraId="426E3F33" w14:textId="5CC0CC8A" w:rsidR="009068FA" w:rsidRDefault="009068FA" w:rsidP="009068FA">
      <w:pPr>
        <w:ind w:left="720"/>
        <w:rPr>
          <w:sz w:val="24"/>
          <w:szCs w:val="24"/>
        </w:rPr>
      </w:pPr>
      <w:r w:rsidRPr="00441FAD">
        <w:rPr>
          <w:sz w:val="24"/>
          <w:szCs w:val="24"/>
        </w:rPr>
        <w:t>• Track completed deliveries</w:t>
      </w:r>
      <w:r w:rsidR="0020028D">
        <w:rPr>
          <w:sz w:val="24"/>
          <w:szCs w:val="24"/>
        </w:rPr>
        <w:t xml:space="preserve"> per subscription</w:t>
      </w:r>
    </w:p>
    <w:p w14:paraId="5C6F2730" w14:textId="77777777" w:rsidR="00E41A5E" w:rsidRDefault="00E41A5E" w:rsidP="009068FA">
      <w:pPr>
        <w:ind w:left="720"/>
        <w:rPr>
          <w:sz w:val="24"/>
          <w:szCs w:val="24"/>
        </w:rPr>
      </w:pPr>
    </w:p>
    <w:p w14:paraId="2476718B" w14:textId="77777777" w:rsidR="007B0CE1" w:rsidRPr="000F44EC" w:rsidRDefault="00E41A5E" w:rsidP="007B0CE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F44EC">
        <w:rPr>
          <w:b/>
          <w:bCs/>
          <w:sz w:val="24"/>
          <w:szCs w:val="24"/>
        </w:rPr>
        <w:t>6.  Performance Review</w:t>
      </w:r>
    </w:p>
    <w:p w14:paraId="20BF8A55" w14:textId="749F75C8" w:rsidR="007B0CE1" w:rsidRPr="007B0CE1" w:rsidRDefault="00E41A5E" w:rsidP="007B0CE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7B0CE1">
        <w:rPr>
          <w:sz w:val="24"/>
          <w:szCs w:val="24"/>
        </w:rPr>
        <w:t xml:space="preserve">Review </w:t>
      </w:r>
      <w:r w:rsidR="007B0CE1" w:rsidRPr="007B0CE1">
        <w:rPr>
          <w:sz w:val="24"/>
          <w:szCs w:val="24"/>
        </w:rPr>
        <w:t xml:space="preserve">partner’s </w:t>
      </w:r>
      <w:r w:rsidR="007B0CE1" w:rsidRPr="007B0CE1">
        <w:rPr>
          <w:color w:val="000000" w:themeColor="text1"/>
          <w:sz w:val="24"/>
          <w:szCs w:val="24"/>
        </w:rPr>
        <w:t>performance in delivery, customer feedbacks, number of meals delivered, and progress</w:t>
      </w:r>
    </w:p>
    <w:p w14:paraId="06617721" w14:textId="77777777" w:rsidR="00092FC5" w:rsidRDefault="000F44EC" w:rsidP="00092FC5">
      <w:pPr>
        <w:ind w:left="720"/>
        <w:rPr>
          <w:b/>
          <w:bCs/>
          <w:sz w:val="24"/>
          <w:szCs w:val="24"/>
        </w:rPr>
      </w:pPr>
      <w:r w:rsidRPr="000F44EC">
        <w:rPr>
          <w:b/>
          <w:bCs/>
          <w:sz w:val="24"/>
          <w:szCs w:val="24"/>
        </w:rPr>
        <w:t>7.  Earnings and Incentives</w:t>
      </w:r>
    </w:p>
    <w:p w14:paraId="75FDF0F2" w14:textId="6E1713DA" w:rsidR="000F44EC" w:rsidRPr="00092FC5" w:rsidRDefault="000F44EC" w:rsidP="00092FC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92FC5">
        <w:rPr>
          <w:color w:val="000000" w:themeColor="text1"/>
          <w:sz w:val="24"/>
          <w:szCs w:val="24"/>
        </w:rPr>
        <w:t>Track your earnings and incentives for each delivery and view delivery data and payout history</w:t>
      </w:r>
    </w:p>
    <w:p w14:paraId="2D37C28A" w14:textId="3FED4837" w:rsidR="000F44EC" w:rsidRDefault="00092FC5" w:rsidP="00092FC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Log Issues</w:t>
      </w:r>
    </w:p>
    <w:p w14:paraId="2A36B2A7" w14:textId="13141B7B" w:rsidR="00092FC5" w:rsidRPr="00092FC5" w:rsidRDefault="00092FC5" w:rsidP="00092FC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92FC5">
        <w:rPr>
          <w:sz w:val="24"/>
          <w:szCs w:val="24"/>
        </w:rPr>
        <w:t>Log issues related to delivery based on each meal/subscription and update its status.</w:t>
      </w:r>
    </w:p>
    <w:p w14:paraId="68C32A34" w14:textId="77777777" w:rsidR="00BF082C" w:rsidRPr="00441FAD" w:rsidRDefault="00BF082C" w:rsidP="00DC06E2">
      <w:pPr>
        <w:rPr>
          <w:sz w:val="24"/>
          <w:szCs w:val="24"/>
        </w:rPr>
      </w:pPr>
    </w:p>
    <w:p w14:paraId="0893F96F" w14:textId="77777777" w:rsidR="003C7C0B" w:rsidRPr="00441FAD" w:rsidRDefault="00D82F0F" w:rsidP="00B077FF">
      <w:pPr>
        <w:pStyle w:val="Heading2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t>CRUD Mapping Overview</w:t>
      </w:r>
    </w:p>
    <w:p w14:paraId="09BC1A36" w14:textId="23D5BFAB" w:rsidR="00BF082C" w:rsidRPr="00441FAD" w:rsidRDefault="00BF082C" w:rsidP="00B077FF">
      <w:p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All modules support full Create, Read, Update, Delete operations:</w:t>
      </w:r>
    </w:p>
    <w:p w14:paraId="58B87F99" w14:textId="2C995494" w:rsidR="00BF082C" w:rsidRPr="00441FAD" w:rsidRDefault="00BF082C" w:rsidP="009C6A0C">
      <w:pPr>
        <w:pStyle w:val="ListParagraph"/>
        <w:numPr>
          <w:ilvl w:val="0"/>
          <w:numId w:val="9"/>
        </w:numPr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Users can manage subscriptions, inquiries, and payments.</w:t>
      </w:r>
    </w:p>
    <w:p w14:paraId="2AF8A537" w14:textId="4BA733E5" w:rsidR="00BF082C" w:rsidRPr="00441FAD" w:rsidRDefault="00BF082C" w:rsidP="009C6A0C">
      <w:pPr>
        <w:pStyle w:val="ListParagraph"/>
        <w:numPr>
          <w:ilvl w:val="0"/>
          <w:numId w:val="9"/>
        </w:numPr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 Admins can manage meals, </w:t>
      </w:r>
      <w:r w:rsidR="007A4CA4">
        <w:rPr>
          <w:color w:val="000000" w:themeColor="text1"/>
          <w:sz w:val="24"/>
          <w:szCs w:val="24"/>
        </w:rPr>
        <w:t>plans</w:t>
      </w:r>
      <w:r w:rsidRPr="00441FAD">
        <w:rPr>
          <w:color w:val="000000" w:themeColor="text1"/>
          <w:sz w:val="24"/>
          <w:szCs w:val="24"/>
        </w:rPr>
        <w:t>, and monitor deliveries.</w:t>
      </w:r>
    </w:p>
    <w:p w14:paraId="2FD4CE19" w14:textId="42900ABC" w:rsidR="003C7C0B" w:rsidRDefault="00BF082C" w:rsidP="009C6A0C">
      <w:pPr>
        <w:pStyle w:val="ListParagraph"/>
        <w:numPr>
          <w:ilvl w:val="0"/>
          <w:numId w:val="9"/>
        </w:numPr>
        <w:ind w:left="144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Delivery Partners can accept, update, and view their delivery tasks and history.</w:t>
      </w:r>
    </w:p>
    <w:p w14:paraId="621B9093" w14:textId="77777777" w:rsidR="007A4CA4" w:rsidRDefault="007A4CA4" w:rsidP="007A4CA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57DA4CC" w14:textId="77777777" w:rsidR="007A4CA4" w:rsidRDefault="007A4CA4" w:rsidP="007A4CA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B8148C8" w14:textId="77777777" w:rsidR="007A4CA4" w:rsidRDefault="007A4CA4" w:rsidP="007A4CA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5C33FFC" w14:textId="77777777" w:rsidR="007A4CA4" w:rsidRDefault="007A4CA4" w:rsidP="007A4CA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B267872" w14:textId="77777777" w:rsidR="007A4CA4" w:rsidRPr="00441FAD" w:rsidRDefault="007A4CA4" w:rsidP="007A4CA4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1F36675" w14:textId="77777777" w:rsidR="003C7C0B" w:rsidRPr="00441FAD" w:rsidRDefault="00D82F0F" w:rsidP="00DC06E2">
      <w:pPr>
        <w:pStyle w:val="Heading2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 w:rsidRPr="00441FAD">
        <w:rPr>
          <w:rFonts w:asciiTheme="minorHAnsi" w:hAnsiTheme="minorHAnsi"/>
          <w:color w:val="000000" w:themeColor="text1"/>
          <w:sz w:val="24"/>
          <w:szCs w:val="24"/>
        </w:rPr>
        <w:lastRenderedPageBreak/>
        <w:t>Workflow Overview</w:t>
      </w:r>
    </w:p>
    <w:p w14:paraId="4E5215D0" w14:textId="78034A2C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1. Admin adds meal</w:t>
      </w:r>
      <w:r w:rsidR="007A4CA4">
        <w:rPr>
          <w:color w:val="000000" w:themeColor="text1"/>
          <w:sz w:val="24"/>
          <w:szCs w:val="24"/>
        </w:rPr>
        <w:t xml:space="preserve">s and meal </w:t>
      </w:r>
      <w:r w:rsidRPr="00441FAD">
        <w:rPr>
          <w:color w:val="000000" w:themeColor="text1"/>
          <w:sz w:val="24"/>
          <w:szCs w:val="24"/>
        </w:rPr>
        <w:t>plans</w:t>
      </w:r>
    </w:p>
    <w:p w14:paraId="3E1BB9F5" w14:textId="77777777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2. User browses, adds to cart, and subscribes</w:t>
      </w:r>
    </w:p>
    <w:p w14:paraId="48B9CD56" w14:textId="57FAED2B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 xml:space="preserve">3. User selects delivery </w:t>
      </w:r>
      <w:r w:rsidR="00977CC7">
        <w:rPr>
          <w:color w:val="000000" w:themeColor="text1"/>
          <w:sz w:val="24"/>
          <w:szCs w:val="24"/>
        </w:rPr>
        <w:t>preferences and pays</w:t>
      </w:r>
    </w:p>
    <w:p w14:paraId="1B073436" w14:textId="77777777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4. Delivery order is made available for partners</w:t>
      </w:r>
    </w:p>
    <w:p w14:paraId="7E6AB888" w14:textId="77777777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5. Delivery Partner logs in and accepts an available order</w:t>
      </w:r>
    </w:p>
    <w:p w14:paraId="5F362D18" w14:textId="77777777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6. Partner delivers and updates status</w:t>
      </w:r>
    </w:p>
    <w:p w14:paraId="3C6CDCF1" w14:textId="77777777" w:rsidR="009C1C5A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7. User rates the meal and provides feedback</w:t>
      </w:r>
    </w:p>
    <w:p w14:paraId="7E4762EA" w14:textId="5A7048FB" w:rsidR="00097033" w:rsidRPr="00441FAD" w:rsidRDefault="009C1C5A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 w:rsidRPr="00441FAD">
        <w:rPr>
          <w:color w:val="000000" w:themeColor="text1"/>
          <w:sz w:val="24"/>
          <w:szCs w:val="24"/>
        </w:rPr>
        <w:t>8. Admin monitors performance and resolves issues</w:t>
      </w:r>
    </w:p>
    <w:p w14:paraId="20ACAB03" w14:textId="1B296629" w:rsidR="00414ED0" w:rsidRPr="00441FAD" w:rsidRDefault="00414ED0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0AFC09AF" w14:textId="77777777" w:rsidR="00AB4753" w:rsidRPr="00AB4753" w:rsidRDefault="00000000" w:rsidP="00AB4753">
      <w:pPr>
        <w:rPr>
          <w:lang w:val="en-IN"/>
        </w:rPr>
      </w:pPr>
      <w:r>
        <w:rPr>
          <w:lang w:val="en-IN"/>
        </w:rPr>
        <w:pict w14:anchorId="511A9E5B">
          <v:rect id="_x0000_i1037" style="width:0;height:1.5pt" o:hralign="center" o:hrstd="t" o:hr="t" fillcolor="#a0a0a0" stroked="f"/>
        </w:pict>
      </w:r>
    </w:p>
    <w:p w14:paraId="020C42FD" w14:textId="1708E4BA" w:rsidR="00AB4753" w:rsidRPr="00AB4753" w:rsidRDefault="00AB4753" w:rsidP="00AB4753">
      <w:pPr>
        <w:rPr>
          <w:b/>
          <w:bCs/>
          <w:lang w:val="en-IN"/>
        </w:rPr>
      </w:pPr>
      <w:r w:rsidRPr="00AB4753">
        <w:rPr>
          <w:rFonts w:ascii="Segoe UI Emoji" w:hAnsi="Segoe UI Emoji" w:cs="Segoe UI Emoji"/>
          <w:b/>
          <w:bCs/>
          <w:lang w:val="en-IN"/>
        </w:rPr>
        <w:t>🔐</w:t>
      </w:r>
      <w:r w:rsidRPr="00AB4753">
        <w:rPr>
          <w:b/>
          <w:bCs/>
          <w:lang w:val="en-IN"/>
        </w:rPr>
        <w:t xml:space="preserve"> SESSION &amp; AUTH SYSTEM</w:t>
      </w:r>
    </w:p>
    <w:p w14:paraId="2B72912B" w14:textId="77777777" w:rsidR="00AB4753" w:rsidRPr="00AB4753" w:rsidRDefault="00AB4753" w:rsidP="00AB4753">
      <w:pPr>
        <w:rPr>
          <w:b/>
          <w:bCs/>
          <w:lang w:val="en-IN"/>
        </w:rPr>
      </w:pPr>
      <w:r w:rsidRPr="00AB4753">
        <w:rPr>
          <w:b/>
          <w:bCs/>
          <w:lang w:val="en-IN"/>
        </w:rPr>
        <w:t>Handled via PHP Sessions:</w:t>
      </w:r>
    </w:p>
    <w:p w14:paraId="6537ED5F" w14:textId="77777777" w:rsidR="00AB4753" w:rsidRPr="00AB4753" w:rsidRDefault="00AB4753" w:rsidP="009C6A0C">
      <w:pPr>
        <w:numPr>
          <w:ilvl w:val="0"/>
          <w:numId w:val="20"/>
        </w:numPr>
        <w:rPr>
          <w:lang w:val="en-IN"/>
        </w:rPr>
      </w:pPr>
      <w:r w:rsidRPr="00AB4753">
        <w:rPr>
          <w:lang w:val="en-IN"/>
        </w:rPr>
        <w:t>$_SESSION['user_id'] and $_SESSION['role']</w:t>
      </w:r>
    </w:p>
    <w:p w14:paraId="2D9A42AF" w14:textId="77777777" w:rsidR="00AB4753" w:rsidRPr="00AB4753" w:rsidRDefault="00AB4753" w:rsidP="009C6A0C">
      <w:pPr>
        <w:numPr>
          <w:ilvl w:val="0"/>
          <w:numId w:val="20"/>
        </w:numPr>
        <w:rPr>
          <w:lang w:val="en-IN"/>
        </w:rPr>
      </w:pPr>
      <w:r w:rsidRPr="00AB4753">
        <w:rPr>
          <w:lang w:val="en-IN"/>
        </w:rPr>
        <w:t>Redirection on login:</w:t>
      </w:r>
    </w:p>
    <w:p w14:paraId="11FD0001" w14:textId="77777777" w:rsidR="00AB4753" w:rsidRPr="00AB4753" w:rsidRDefault="00AB4753" w:rsidP="009C6A0C">
      <w:pPr>
        <w:numPr>
          <w:ilvl w:val="1"/>
          <w:numId w:val="20"/>
        </w:numPr>
        <w:rPr>
          <w:lang w:val="en-IN"/>
        </w:rPr>
      </w:pPr>
      <w:r w:rsidRPr="00AB4753">
        <w:rPr>
          <w:lang w:val="en-IN"/>
        </w:rPr>
        <w:t>admin_dashboard.php</w:t>
      </w:r>
    </w:p>
    <w:p w14:paraId="31F5E455" w14:textId="77777777" w:rsidR="00AB4753" w:rsidRPr="00AB4753" w:rsidRDefault="00AB4753" w:rsidP="009C6A0C">
      <w:pPr>
        <w:numPr>
          <w:ilvl w:val="1"/>
          <w:numId w:val="20"/>
        </w:numPr>
        <w:rPr>
          <w:lang w:val="en-IN"/>
        </w:rPr>
      </w:pPr>
      <w:r w:rsidRPr="00AB4753">
        <w:rPr>
          <w:lang w:val="en-IN"/>
        </w:rPr>
        <w:t>user_dashboard.php</w:t>
      </w:r>
    </w:p>
    <w:p w14:paraId="41454CAC" w14:textId="77777777" w:rsidR="00AB4753" w:rsidRPr="00AB4753" w:rsidRDefault="00AB4753" w:rsidP="009C6A0C">
      <w:pPr>
        <w:numPr>
          <w:ilvl w:val="1"/>
          <w:numId w:val="20"/>
        </w:numPr>
        <w:rPr>
          <w:lang w:val="en-IN"/>
        </w:rPr>
      </w:pPr>
      <w:r w:rsidRPr="00AB4753">
        <w:rPr>
          <w:lang w:val="en-IN"/>
        </w:rPr>
        <w:t>partner_dashboard.php</w:t>
      </w:r>
    </w:p>
    <w:p w14:paraId="1A9B3A61" w14:textId="77777777" w:rsidR="00AB4753" w:rsidRPr="00AB4753" w:rsidRDefault="00AB4753" w:rsidP="00AB4753">
      <w:pPr>
        <w:rPr>
          <w:b/>
          <w:bCs/>
          <w:lang w:val="en-IN"/>
        </w:rPr>
      </w:pPr>
      <w:r w:rsidRPr="00AB4753">
        <w:rPr>
          <w:b/>
          <w:bCs/>
          <w:lang w:val="en-IN"/>
        </w:rPr>
        <w:t>Logout must:</w:t>
      </w:r>
    </w:p>
    <w:p w14:paraId="501B5130" w14:textId="77777777" w:rsidR="00AB4753" w:rsidRPr="00AB4753" w:rsidRDefault="00AB4753" w:rsidP="009C6A0C">
      <w:pPr>
        <w:numPr>
          <w:ilvl w:val="0"/>
          <w:numId w:val="21"/>
        </w:numPr>
        <w:rPr>
          <w:lang w:val="en-IN"/>
        </w:rPr>
      </w:pPr>
      <w:r w:rsidRPr="00AB4753">
        <w:rPr>
          <w:lang w:val="en-IN"/>
        </w:rPr>
        <w:t>unset($_SESSION) and session_destroy()</w:t>
      </w:r>
    </w:p>
    <w:p w14:paraId="43066FE2" w14:textId="77777777" w:rsidR="00AB4753" w:rsidRPr="00AB4753" w:rsidRDefault="00AB4753" w:rsidP="009C6A0C">
      <w:pPr>
        <w:numPr>
          <w:ilvl w:val="0"/>
          <w:numId w:val="21"/>
        </w:numPr>
        <w:rPr>
          <w:lang w:val="en-IN"/>
        </w:rPr>
      </w:pPr>
      <w:r w:rsidRPr="00AB4753">
        <w:rPr>
          <w:lang w:val="en-IN"/>
        </w:rPr>
        <w:t>Prevent browser back navigation:</w:t>
      </w:r>
    </w:p>
    <w:p w14:paraId="68FF1BF2" w14:textId="77777777" w:rsidR="00AB4753" w:rsidRPr="00AB4753" w:rsidRDefault="00AB4753" w:rsidP="00AB4753">
      <w:pPr>
        <w:rPr>
          <w:lang w:val="en-IN"/>
        </w:rPr>
      </w:pPr>
      <w:r w:rsidRPr="00AB4753">
        <w:rPr>
          <w:lang w:val="en-IN"/>
        </w:rPr>
        <w:t>php</w:t>
      </w:r>
    </w:p>
    <w:p w14:paraId="3866F647" w14:textId="77777777" w:rsidR="00AB4753" w:rsidRPr="00AB4753" w:rsidRDefault="00AB4753" w:rsidP="00AB4753">
      <w:pPr>
        <w:rPr>
          <w:lang w:val="en-IN"/>
        </w:rPr>
      </w:pPr>
      <w:r w:rsidRPr="00AB4753">
        <w:rPr>
          <w:lang w:val="en-IN"/>
        </w:rPr>
        <w:t>header("Cache-Control: no-store, no-cache, must-revalidate, max-age=0");</w:t>
      </w:r>
    </w:p>
    <w:p w14:paraId="19787BF5" w14:textId="1A02FC74" w:rsidR="00D83ABC" w:rsidRPr="00795431" w:rsidRDefault="00000000" w:rsidP="00AB4753">
      <w:pPr>
        <w:rPr>
          <w:lang w:val="en-IN"/>
        </w:rPr>
      </w:pPr>
      <w:r>
        <w:rPr>
          <w:lang w:val="en-IN"/>
        </w:rPr>
        <w:pict w14:anchorId="0539D9E9">
          <v:rect id="_x0000_i1038" style="width:0;height:1.5pt" o:hralign="center" o:hrstd="t" o:hr="t" fillcolor="#a0a0a0" stroked="f"/>
        </w:pict>
      </w:r>
    </w:p>
    <w:p w14:paraId="0530BFFC" w14:textId="5121D1BF" w:rsidR="00AB4753" w:rsidRPr="00AB4753" w:rsidRDefault="00AB4753" w:rsidP="00AB4753">
      <w:pPr>
        <w:rPr>
          <w:b/>
          <w:bCs/>
          <w:lang w:val="en-IN"/>
        </w:rPr>
      </w:pPr>
      <w:r w:rsidRPr="00AB4753">
        <w:rPr>
          <w:rFonts w:ascii="Segoe UI Emoji" w:hAnsi="Segoe UI Emoji" w:cs="Segoe UI Emoji"/>
          <w:b/>
          <w:bCs/>
          <w:lang w:val="en-IN"/>
        </w:rPr>
        <w:t>🚨</w:t>
      </w:r>
      <w:r w:rsidRPr="00AB4753">
        <w:rPr>
          <w:b/>
          <w:bCs/>
          <w:lang w:val="en-IN"/>
        </w:rPr>
        <w:t xml:space="preserve"> VALIDATION &amp; SECURITY</w:t>
      </w:r>
    </w:p>
    <w:p w14:paraId="3A41D6F4" w14:textId="77777777" w:rsidR="00AB4753" w:rsidRPr="00AB4753" w:rsidRDefault="00AB4753" w:rsidP="009C6A0C">
      <w:pPr>
        <w:numPr>
          <w:ilvl w:val="0"/>
          <w:numId w:val="26"/>
        </w:numPr>
        <w:rPr>
          <w:lang w:val="en-IN"/>
        </w:rPr>
      </w:pPr>
      <w:r w:rsidRPr="00AB4753">
        <w:rPr>
          <w:b/>
          <w:bCs/>
          <w:lang w:val="en-IN"/>
        </w:rPr>
        <w:t>Client-side JS validation</w:t>
      </w:r>
      <w:r w:rsidRPr="00AB4753">
        <w:rPr>
          <w:lang w:val="en-IN"/>
        </w:rPr>
        <w:t>: Forms, inputs, dropdowns</w:t>
      </w:r>
    </w:p>
    <w:p w14:paraId="0AE00F28" w14:textId="77777777" w:rsidR="00AB4753" w:rsidRPr="00AB4753" w:rsidRDefault="00AB4753" w:rsidP="009C6A0C">
      <w:pPr>
        <w:numPr>
          <w:ilvl w:val="0"/>
          <w:numId w:val="26"/>
        </w:numPr>
        <w:rPr>
          <w:lang w:val="en-IN"/>
        </w:rPr>
      </w:pPr>
      <w:r w:rsidRPr="00AB4753">
        <w:rPr>
          <w:b/>
          <w:bCs/>
          <w:lang w:val="en-IN"/>
        </w:rPr>
        <w:t>Server-side validation</w:t>
      </w:r>
      <w:r w:rsidRPr="00AB4753">
        <w:rPr>
          <w:lang w:val="en-IN"/>
        </w:rPr>
        <w:t>: SQL injection, XSS, CSRF</w:t>
      </w:r>
    </w:p>
    <w:p w14:paraId="50B23411" w14:textId="77777777" w:rsidR="00AB4753" w:rsidRPr="00AB4753" w:rsidRDefault="00AB4753" w:rsidP="009C6A0C">
      <w:pPr>
        <w:numPr>
          <w:ilvl w:val="0"/>
          <w:numId w:val="26"/>
        </w:numPr>
        <w:rPr>
          <w:lang w:val="en-IN"/>
        </w:rPr>
      </w:pPr>
      <w:r w:rsidRPr="00AB4753">
        <w:rPr>
          <w:b/>
          <w:bCs/>
          <w:lang w:val="en-IN"/>
        </w:rPr>
        <w:t>Secure Auth</w:t>
      </w:r>
      <w:r w:rsidRPr="00AB4753">
        <w:rPr>
          <w:lang w:val="en-IN"/>
        </w:rPr>
        <w:t>: Hashed passwords, session expiry</w:t>
      </w:r>
    </w:p>
    <w:p w14:paraId="5F845567" w14:textId="77777777" w:rsidR="00AB4753" w:rsidRPr="00AB4753" w:rsidRDefault="00AB4753" w:rsidP="009C6A0C">
      <w:pPr>
        <w:numPr>
          <w:ilvl w:val="0"/>
          <w:numId w:val="26"/>
        </w:numPr>
        <w:rPr>
          <w:lang w:val="en-IN"/>
        </w:rPr>
      </w:pPr>
      <w:r w:rsidRPr="00AB4753">
        <w:rPr>
          <w:b/>
          <w:bCs/>
          <w:lang w:val="en-IN"/>
        </w:rPr>
        <w:t>Upload validation</w:t>
      </w:r>
      <w:r w:rsidRPr="00AB4753">
        <w:rPr>
          <w:lang w:val="en-IN"/>
        </w:rPr>
        <w:t>: MIME type, file size, path traversal prevention</w:t>
      </w:r>
    </w:p>
    <w:p w14:paraId="72CD3977" w14:textId="77777777" w:rsidR="00AB4753" w:rsidRPr="00AB4753" w:rsidRDefault="00000000" w:rsidP="00AB4753">
      <w:pPr>
        <w:rPr>
          <w:lang w:val="en-IN"/>
        </w:rPr>
      </w:pPr>
      <w:r>
        <w:rPr>
          <w:lang w:val="en-IN"/>
        </w:rPr>
        <w:lastRenderedPageBreak/>
        <w:pict w14:anchorId="4363DE95">
          <v:rect id="_x0000_i1040" style="width:0;height:1.5pt" o:hralign="center" o:hrstd="t" o:hr="t" fillcolor="#a0a0a0" stroked="f"/>
        </w:pict>
      </w:r>
    </w:p>
    <w:p w14:paraId="46227D65" w14:textId="77777777" w:rsidR="00AB4753" w:rsidRPr="00AB4753" w:rsidRDefault="00AB4753" w:rsidP="00AB4753">
      <w:pPr>
        <w:rPr>
          <w:b/>
          <w:bCs/>
          <w:lang w:val="en-IN"/>
        </w:rPr>
      </w:pPr>
      <w:r w:rsidRPr="00AB4753">
        <w:rPr>
          <w:rFonts w:ascii="Segoe UI Emoji" w:hAnsi="Segoe UI Emoji" w:cs="Segoe UI Emoji"/>
          <w:b/>
          <w:bCs/>
          <w:lang w:val="en-IN"/>
        </w:rPr>
        <w:t>🧪</w:t>
      </w:r>
      <w:r w:rsidRPr="00AB4753">
        <w:rPr>
          <w:b/>
          <w:bCs/>
          <w:lang w:val="en-IN"/>
        </w:rPr>
        <w:t xml:space="preserve"> TEST CASE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158"/>
      </w:tblGrid>
      <w:tr w:rsidR="00AB4753" w:rsidRPr="00AB4753" w14:paraId="2EE58E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6C93" w14:textId="77777777" w:rsidR="00AB4753" w:rsidRPr="00AB4753" w:rsidRDefault="00AB4753" w:rsidP="00AB4753">
            <w:pPr>
              <w:rPr>
                <w:b/>
                <w:bCs/>
                <w:lang w:val="en-IN"/>
              </w:rPr>
            </w:pPr>
            <w:r w:rsidRPr="00AB4753">
              <w:rPr>
                <w:b/>
                <w:bCs/>
                <w:lang w:val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71F17EB" w14:textId="77777777" w:rsidR="00AB4753" w:rsidRPr="00AB4753" w:rsidRDefault="00AB4753" w:rsidP="00AB4753">
            <w:pPr>
              <w:rPr>
                <w:b/>
                <w:bCs/>
                <w:lang w:val="en-IN"/>
              </w:rPr>
            </w:pPr>
            <w:r w:rsidRPr="00AB4753">
              <w:rPr>
                <w:b/>
                <w:bCs/>
                <w:lang w:val="en-IN"/>
              </w:rPr>
              <w:t>Test Case</w:t>
            </w:r>
          </w:p>
        </w:tc>
      </w:tr>
      <w:tr w:rsidR="00AB4753" w:rsidRPr="00AB4753" w14:paraId="15A36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EA51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090FF6A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Duplicate email, password strength</w:t>
            </w:r>
          </w:p>
        </w:tc>
      </w:tr>
      <w:tr w:rsidR="00AB4753" w:rsidRPr="00AB4753" w14:paraId="252AB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010C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Meal Customization</w:t>
            </w:r>
          </w:p>
        </w:tc>
        <w:tc>
          <w:tcPr>
            <w:tcW w:w="0" w:type="auto"/>
            <w:vAlign w:val="center"/>
            <w:hideMark/>
          </w:tcPr>
          <w:p w14:paraId="7C13F855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All days/meals selected, invalid combo</w:t>
            </w:r>
          </w:p>
        </w:tc>
      </w:tr>
      <w:tr w:rsidR="00AB4753" w:rsidRPr="00AB4753" w14:paraId="6F00D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BCD8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0DE39612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Price calculation, update quantities</w:t>
            </w:r>
          </w:p>
        </w:tc>
      </w:tr>
      <w:tr w:rsidR="00AB4753" w:rsidRPr="00AB4753" w14:paraId="3D9C3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C9FE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29BFC95A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Simulate success/failure</w:t>
            </w:r>
          </w:p>
        </w:tc>
      </w:tr>
      <w:tr w:rsidR="00AB4753" w:rsidRPr="00AB4753" w14:paraId="0CB32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23AC0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0C64A8FA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Accept same order twice, update wrong status</w:t>
            </w:r>
          </w:p>
        </w:tc>
      </w:tr>
      <w:tr w:rsidR="00AB4753" w:rsidRPr="00AB4753" w14:paraId="6E1C4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E601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0FA43B" w14:textId="77777777" w:rsidR="00AB4753" w:rsidRPr="00AB4753" w:rsidRDefault="00AB4753" w:rsidP="00AB4753">
            <w:pPr>
              <w:rPr>
                <w:lang w:val="en-IN"/>
              </w:rPr>
            </w:pPr>
            <w:r w:rsidRPr="00AB4753">
              <w:rPr>
                <w:lang w:val="en-IN"/>
              </w:rPr>
              <w:t>Delete user → check cascading deletes (addresses, feedback, etc.)</w:t>
            </w:r>
          </w:p>
        </w:tc>
      </w:tr>
    </w:tbl>
    <w:p w14:paraId="4B677E29" w14:textId="77777777" w:rsidR="006C6C6F" w:rsidRDefault="006C6C6F" w:rsidP="006C6C6F"/>
    <w:p w14:paraId="013A1014" w14:textId="77777777" w:rsidR="006C6C6F" w:rsidRDefault="006C6C6F" w:rsidP="006C6C6F">
      <w:pPr>
        <w:pStyle w:val="ListNumber"/>
        <w:numPr>
          <w:ilvl w:val="0"/>
          <w:numId w:val="0"/>
        </w:numPr>
        <w:rPr>
          <w:color w:val="000000" w:themeColor="text1"/>
          <w:sz w:val="24"/>
          <w:szCs w:val="24"/>
        </w:rPr>
      </w:pPr>
    </w:p>
    <w:p w14:paraId="7DBDDEEE" w14:textId="781E40DA" w:rsidR="00B64D09" w:rsidRDefault="00B64D09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3BAAD6B8" w14:textId="23FC1D7F" w:rsidR="00B64D09" w:rsidRDefault="00B64D09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1A046403" w14:textId="357D7685" w:rsidR="00B64D09" w:rsidRDefault="00B64D09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628A8C09" w14:textId="77777777" w:rsidR="00B64D09" w:rsidRPr="00441FAD" w:rsidRDefault="00B64D09" w:rsidP="00DC06E2">
      <w:pPr>
        <w:pStyle w:val="ListNumber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sectPr w:rsidR="00B64D09" w:rsidRPr="00441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AE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31CDD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B48CB"/>
    <w:multiLevelType w:val="hybridMultilevel"/>
    <w:tmpl w:val="972E4B02"/>
    <w:lvl w:ilvl="0" w:tplc="1F30F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D73B0"/>
    <w:multiLevelType w:val="hybridMultilevel"/>
    <w:tmpl w:val="D48487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016D1C"/>
    <w:multiLevelType w:val="hybridMultilevel"/>
    <w:tmpl w:val="51C2EA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D028CC"/>
    <w:multiLevelType w:val="hybridMultilevel"/>
    <w:tmpl w:val="94BC9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9C3349"/>
    <w:multiLevelType w:val="multilevel"/>
    <w:tmpl w:val="56C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56589"/>
    <w:multiLevelType w:val="hybridMultilevel"/>
    <w:tmpl w:val="22B2600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29639B"/>
    <w:multiLevelType w:val="multilevel"/>
    <w:tmpl w:val="D81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1772E"/>
    <w:multiLevelType w:val="multilevel"/>
    <w:tmpl w:val="BE7E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C2D68"/>
    <w:multiLevelType w:val="hybridMultilevel"/>
    <w:tmpl w:val="9C223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507BE3"/>
    <w:multiLevelType w:val="multilevel"/>
    <w:tmpl w:val="EAA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F1956"/>
    <w:multiLevelType w:val="hybridMultilevel"/>
    <w:tmpl w:val="5A6AF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D10F82"/>
    <w:multiLevelType w:val="hybridMultilevel"/>
    <w:tmpl w:val="42924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F45A83"/>
    <w:multiLevelType w:val="multilevel"/>
    <w:tmpl w:val="4AA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37CE8"/>
    <w:multiLevelType w:val="hybridMultilevel"/>
    <w:tmpl w:val="A8C4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F0D00"/>
    <w:multiLevelType w:val="multilevel"/>
    <w:tmpl w:val="F7C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3403E"/>
    <w:multiLevelType w:val="hybridMultilevel"/>
    <w:tmpl w:val="B4EC75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2140D6"/>
    <w:multiLevelType w:val="multilevel"/>
    <w:tmpl w:val="4C0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B7D53"/>
    <w:multiLevelType w:val="multilevel"/>
    <w:tmpl w:val="48F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12DD1"/>
    <w:multiLevelType w:val="hybridMultilevel"/>
    <w:tmpl w:val="A96E7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AF2EFF"/>
    <w:multiLevelType w:val="hybridMultilevel"/>
    <w:tmpl w:val="3B42CE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AF5EA8"/>
    <w:multiLevelType w:val="multilevel"/>
    <w:tmpl w:val="404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3E4A"/>
    <w:multiLevelType w:val="hybridMultilevel"/>
    <w:tmpl w:val="E334EE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916DEF"/>
    <w:multiLevelType w:val="multilevel"/>
    <w:tmpl w:val="96D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57BC8"/>
    <w:multiLevelType w:val="hybridMultilevel"/>
    <w:tmpl w:val="15B4FA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D9A38D9"/>
    <w:multiLevelType w:val="hybridMultilevel"/>
    <w:tmpl w:val="F8DCC8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A52D84"/>
    <w:multiLevelType w:val="multilevel"/>
    <w:tmpl w:val="AC3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E4C05"/>
    <w:multiLevelType w:val="multilevel"/>
    <w:tmpl w:val="1E2A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F6B2D"/>
    <w:multiLevelType w:val="hybridMultilevel"/>
    <w:tmpl w:val="DC3A4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CD7711"/>
    <w:multiLevelType w:val="hybridMultilevel"/>
    <w:tmpl w:val="0F4C36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9461B"/>
    <w:multiLevelType w:val="hybridMultilevel"/>
    <w:tmpl w:val="8E82B9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A252BD9"/>
    <w:multiLevelType w:val="multilevel"/>
    <w:tmpl w:val="AB0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F37F2"/>
    <w:multiLevelType w:val="hybridMultilevel"/>
    <w:tmpl w:val="0952CE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083CAC"/>
    <w:multiLevelType w:val="hybridMultilevel"/>
    <w:tmpl w:val="8CF8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D57A9"/>
    <w:multiLevelType w:val="hybridMultilevel"/>
    <w:tmpl w:val="644ACA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DA1137"/>
    <w:multiLevelType w:val="multilevel"/>
    <w:tmpl w:val="5556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501CB"/>
    <w:multiLevelType w:val="hybridMultilevel"/>
    <w:tmpl w:val="A6049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B00AB0E">
      <w:numFmt w:val="bullet"/>
      <w:lvlText w:val="•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AD20C8"/>
    <w:multiLevelType w:val="hybridMultilevel"/>
    <w:tmpl w:val="A9EA01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1603475">
    <w:abstractNumId w:val="5"/>
  </w:num>
  <w:num w:numId="2" w16cid:durableId="791678002">
    <w:abstractNumId w:val="3"/>
  </w:num>
  <w:num w:numId="3" w16cid:durableId="1981954182">
    <w:abstractNumId w:val="2"/>
  </w:num>
  <w:num w:numId="4" w16cid:durableId="1130050550">
    <w:abstractNumId w:val="4"/>
  </w:num>
  <w:num w:numId="5" w16cid:durableId="1919053343">
    <w:abstractNumId w:val="1"/>
  </w:num>
  <w:num w:numId="6" w16cid:durableId="24723418">
    <w:abstractNumId w:val="0"/>
  </w:num>
  <w:num w:numId="7" w16cid:durableId="996879871">
    <w:abstractNumId w:val="8"/>
  </w:num>
  <w:num w:numId="8" w16cid:durableId="305203981">
    <w:abstractNumId w:val="9"/>
  </w:num>
  <w:num w:numId="9" w16cid:durableId="1620454386">
    <w:abstractNumId w:val="38"/>
  </w:num>
  <w:num w:numId="10" w16cid:durableId="1795714275">
    <w:abstractNumId w:val="37"/>
  </w:num>
  <w:num w:numId="11" w16cid:durableId="2024820079">
    <w:abstractNumId w:val="41"/>
  </w:num>
  <w:num w:numId="12" w16cid:durableId="428552424">
    <w:abstractNumId w:val="27"/>
  </w:num>
  <w:num w:numId="13" w16cid:durableId="1115178637">
    <w:abstractNumId w:val="11"/>
  </w:num>
  <w:num w:numId="14" w16cid:durableId="404493642">
    <w:abstractNumId w:val="23"/>
  </w:num>
  <w:num w:numId="15" w16cid:durableId="982975539">
    <w:abstractNumId w:val="31"/>
  </w:num>
  <w:num w:numId="16" w16cid:durableId="876548083">
    <w:abstractNumId w:val="28"/>
  </w:num>
  <w:num w:numId="17" w16cid:durableId="1074203942">
    <w:abstractNumId w:val="12"/>
  </w:num>
  <w:num w:numId="18" w16cid:durableId="464354162">
    <w:abstractNumId w:val="10"/>
  </w:num>
  <w:num w:numId="19" w16cid:durableId="521088698">
    <w:abstractNumId w:val="18"/>
  </w:num>
  <w:num w:numId="20" w16cid:durableId="1192113378">
    <w:abstractNumId w:val="26"/>
  </w:num>
  <w:num w:numId="21" w16cid:durableId="791630020">
    <w:abstractNumId w:val="36"/>
  </w:num>
  <w:num w:numId="22" w16cid:durableId="166554660">
    <w:abstractNumId w:val="22"/>
  </w:num>
  <w:num w:numId="23" w16cid:durableId="2103068750">
    <w:abstractNumId w:val="32"/>
  </w:num>
  <w:num w:numId="24" w16cid:durableId="2131700389">
    <w:abstractNumId w:val="13"/>
  </w:num>
  <w:num w:numId="25" w16cid:durableId="691033026">
    <w:abstractNumId w:val="20"/>
  </w:num>
  <w:num w:numId="26" w16cid:durableId="235096292">
    <w:abstractNumId w:val="40"/>
  </w:num>
  <w:num w:numId="27" w16cid:durableId="108093186">
    <w:abstractNumId w:val="6"/>
  </w:num>
  <w:num w:numId="28" w16cid:durableId="656692562">
    <w:abstractNumId w:val="15"/>
  </w:num>
  <w:num w:numId="29" w16cid:durableId="984502977">
    <w:abstractNumId w:val="42"/>
  </w:num>
  <w:num w:numId="30" w16cid:durableId="730159181">
    <w:abstractNumId w:val="29"/>
  </w:num>
  <w:num w:numId="31" w16cid:durableId="986864091">
    <w:abstractNumId w:val="33"/>
  </w:num>
  <w:num w:numId="32" w16cid:durableId="1083919571">
    <w:abstractNumId w:val="35"/>
  </w:num>
  <w:num w:numId="33" w16cid:durableId="114911406">
    <w:abstractNumId w:val="21"/>
  </w:num>
  <w:num w:numId="34" w16cid:durableId="845241850">
    <w:abstractNumId w:val="39"/>
  </w:num>
  <w:num w:numId="35" w16cid:durableId="758258790">
    <w:abstractNumId w:val="16"/>
  </w:num>
  <w:num w:numId="36" w16cid:durableId="227884634">
    <w:abstractNumId w:val="25"/>
  </w:num>
  <w:num w:numId="37" w16cid:durableId="288753974">
    <w:abstractNumId w:val="7"/>
  </w:num>
  <w:num w:numId="38" w16cid:durableId="1156259919">
    <w:abstractNumId w:val="17"/>
  </w:num>
  <w:num w:numId="39" w16cid:durableId="978799999">
    <w:abstractNumId w:val="14"/>
  </w:num>
  <w:num w:numId="40" w16cid:durableId="859660405">
    <w:abstractNumId w:val="19"/>
  </w:num>
  <w:num w:numId="41" w16cid:durableId="1101534792">
    <w:abstractNumId w:val="34"/>
  </w:num>
  <w:num w:numId="42" w16cid:durableId="1765344320">
    <w:abstractNumId w:val="24"/>
  </w:num>
  <w:num w:numId="43" w16cid:durableId="6294453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3E4"/>
    <w:rsid w:val="00034616"/>
    <w:rsid w:val="000366BE"/>
    <w:rsid w:val="00057F61"/>
    <w:rsid w:val="0006063C"/>
    <w:rsid w:val="0006353E"/>
    <w:rsid w:val="00092FC5"/>
    <w:rsid w:val="00097033"/>
    <w:rsid w:val="000C3BC9"/>
    <w:rsid w:val="000C3FDA"/>
    <w:rsid w:val="000C6014"/>
    <w:rsid w:val="000C67F4"/>
    <w:rsid w:val="000D49E7"/>
    <w:rsid w:val="000F44EC"/>
    <w:rsid w:val="000F754C"/>
    <w:rsid w:val="00101705"/>
    <w:rsid w:val="00115D9B"/>
    <w:rsid w:val="0012062B"/>
    <w:rsid w:val="00127370"/>
    <w:rsid w:val="001459CC"/>
    <w:rsid w:val="0015074B"/>
    <w:rsid w:val="00156C0E"/>
    <w:rsid w:val="0016586A"/>
    <w:rsid w:val="001B1951"/>
    <w:rsid w:val="001C63B3"/>
    <w:rsid w:val="001D3E98"/>
    <w:rsid w:val="001F40B6"/>
    <w:rsid w:val="0020028D"/>
    <w:rsid w:val="00255075"/>
    <w:rsid w:val="00256679"/>
    <w:rsid w:val="00277E87"/>
    <w:rsid w:val="00285101"/>
    <w:rsid w:val="0029639D"/>
    <w:rsid w:val="002A2C01"/>
    <w:rsid w:val="002B3A50"/>
    <w:rsid w:val="002D2BBC"/>
    <w:rsid w:val="00306212"/>
    <w:rsid w:val="00312F72"/>
    <w:rsid w:val="00326F90"/>
    <w:rsid w:val="00332AD7"/>
    <w:rsid w:val="00343C8C"/>
    <w:rsid w:val="00381F33"/>
    <w:rsid w:val="00385874"/>
    <w:rsid w:val="00393E8A"/>
    <w:rsid w:val="003C1A35"/>
    <w:rsid w:val="003C7C0B"/>
    <w:rsid w:val="003D036B"/>
    <w:rsid w:val="00410A80"/>
    <w:rsid w:val="00414ED0"/>
    <w:rsid w:val="00424F87"/>
    <w:rsid w:val="00441FAD"/>
    <w:rsid w:val="0046630E"/>
    <w:rsid w:val="004828B3"/>
    <w:rsid w:val="00486156"/>
    <w:rsid w:val="004B5DC9"/>
    <w:rsid w:val="004C41F3"/>
    <w:rsid w:val="004C6B95"/>
    <w:rsid w:val="004D2F8D"/>
    <w:rsid w:val="004E3925"/>
    <w:rsid w:val="0050504A"/>
    <w:rsid w:val="00540BA2"/>
    <w:rsid w:val="005913AF"/>
    <w:rsid w:val="005E38B1"/>
    <w:rsid w:val="006022F3"/>
    <w:rsid w:val="006024E5"/>
    <w:rsid w:val="00613B13"/>
    <w:rsid w:val="00641FFD"/>
    <w:rsid w:val="00652E9A"/>
    <w:rsid w:val="0065421D"/>
    <w:rsid w:val="00665E23"/>
    <w:rsid w:val="00687914"/>
    <w:rsid w:val="00696EF9"/>
    <w:rsid w:val="006977C9"/>
    <w:rsid w:val="006C6C6F"/>
    <w:rsid w:val="006D4DEE"/>
    <w:rsid w:val="006F0655"/>
    <w:rsid w:val="006F6C7F"/>
    <w:rsid w:val="007110CE"/>
    <w:rsid w:val="00726587"/>
    <w:rsid w:val="00745422"/>
    <w:rsid w:val="0078407A"/>
    <w:rsid w:val="00785B5C"/>
    <w:rsid w:val="00795431"/>
    <w:rsid w:val="00795DEE"/>
    <w:rsid w:val="00796462"/>
    <w:rsid w:val="00796496"/>
    <w:rsid w:val="00796F21"/>
    <w:rsid w:val="007A1A42"/>
    <w:rsid w:val="007A4CA4"/>
    <w:rsid w:val="007B0CE1"/>
    <w:rsid w:val="007D1270"/>
    <w:rsid w:val="007D73F7"/>
    <w:rsid w:val="007E6449"/>
    <w:rsid w:val="00813323"/>
    <w:rsid w:val="00824FC6"/>
    <w:rsid w:val="00833CD1"/>
    <w:rsid w:val="008616B4"/>
    <w:rsid w:val="00862F6D"/>
    <w:rsid w:val="00863411"/>
    <w:rsid w:val="00885828"/>
    <w:rsid w:val="008A70DE"/>
    <w:rsid w:val="008A7D54"/>
    <w:rsid w:val="008B24C2"/>
    <w:rsid w:val="008C3DD2"/>
    <w:rsid w:val="008D5C6B"/>
    <w:rsid w:val="009068FA"/>
    <w:rsid w:val="009315AA"/>
    <w:rsid w:val="00956D2C"/>
    <w:rsid w:val="00977CC7"/>
    <w:rsid w:val="0098348B"/>
    <w:rsid w:val="00987E09"/>
    <w:rsid w:val="009B4BB6"/>
    <w:rsid w:val="009C1C5A"/>
    <w:rsid w:val="009C42CB"/>
    <w:rsid w:val="009C6A0C"/>
    <w:rsid w:val="009F6571"/>
    <w:rsid w:val="00A0272A"/>
    <w:rsid w:val="00A14C6B"/>
    <w:rsid w:val="00A42563"/>
    <w:rsid w:val="00A65885"/>
    <w:rsid w:val="00A71CCD"/>
    <w:rsid w:val="00A85085"/>
    <w:rsid w:val="00AA1D8D"/>
    <w:rsid w:val="00AA7944"/>
    <w:rsid w:val="00AB1525"/>
    <w:rsid w:val="00AB4753"/>
    <w:rsid w:val="00AC56C3"/>
    <w:rsid w:val="00AC584B"/>
    <w:rsid w:val="00AE0683"/>
    <w:rsid w:val="00AE20E3"/>
    <w:rsid w:val="00B077FF"/>
    <w:rsid w:val="00B30EB2"/>
    <w:rsid w:val="00B47730"/>
    <w:rsid w:val="00B50DC5"/>
    <w:rsid w:val="00B64D09"/>
    <w:rsid w:val="00BB7FF7"/>
    <w:rsid w:val="00BD5CF1"/>
    <w:rsid w:val="00BD6024"/>
    <w:rsid w:val="00BF082C"/>
    <w:rsid w:val="00C0146D"/>
    <w:rsid w:val="00C21E3B"/>
    <w:rsid w:val="00C2794D"/>
    <w:rsid w:val="00C426D6"/>
    <w:rsid w:val="00C4498A"/>
    <w:rsid w:val="00C474B3"/>
    <w:rsid w:val="00C759FC"/>
    <w:rsid w:val="00CB0664"/>
    <w:rsid w:val="00D335CF"/>
    <w:rsid w:val="00D43E4E"/>
    <w:rsid w:val="00D45CBC"/>
    <w:rsid w:val="00D612DA"/>
    <w:rsid w:val="00D76164"/>
    <w:rsid w:val="00D82F0F"/>
    <w:rsid w:val="00D83ABC"/>
    <w:rsid w:val="00DA2DEC"/>
    <w:rsid w:val="00DB6AB8"/>
    <w:rsid w:val="00DC06E2"/>
    <w:rsid w:val="00DC7E0C"/>
    <w:rsid w:val="00E05641"/>
    <w:rsid w:val="00E127E8"/>
    <w:rsid w:val="00E14BA0"/>
    <w:rsid w:val="00E35CFA"/>
    <w:rsid w:val="00E41A5E"/>
    <w:rsid w:val="00E65954"/>
    <w:rsid w:val="00E71A56"/>
    <w:rsid w:val="00E85190"/>
    <w:rsid w:val="00E852A3"/>
    <w:rsid w:val="00EB704A"/>
    <w:rsid w:val="00ED0FB8"/>
    <w:rsid w:val="00EE529F"/>
    <w:rsid w:val="00F07EFA"/>
    <w:rsid w:val="00F12047"/>
    <w:rsid w:val="00F13560"/>
    <w:rsid w:val="00F155FE"/>
    <w:rsid w:val="00F1687B"/>
    <w:rsid w:val="00F45B40"/>
    <w:rsid w:val="00F50FFD"/>
    <w:rsid w:val="00F6292B"/>
    <w:rsid w:val="00F8183D"/>
    <w:rsid w:val="00F862DD"/>
    <w:rsid w:val="00F87DB4"/>
    <w:rsid w:val="00FC5970"/>
    <w:rsid w:val="00FC693F"/>
    <w:rsid w:val="00F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6D412"/>
  <w14:defaultImageDpi w14:val="300"/>
  <w15:docId w15:val="{69D3C1E7-2B9F-4744-BF7C-E28BA6D0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71A56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35C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E35C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83ABC"/>
    <w:pPr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3ABC"/>
    <w:pPr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11C3A7-02C4-4848-A2AF-20F033CC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Mekhna Joby</cp:lastModifiedBy>
  <cp:revision>118</cp:revision>
  <dcterms:created xsi:type="dcterms:W3CDTF">2025-09-06T06:18:00Z</dcterms:created>
  <dcterms:modified xsi:type="dcterms:W3CDTF">2025-09-06T08:46:00Z</dcterms:modified>
  <cp:category/>
</cp:coreProperties>
</file>